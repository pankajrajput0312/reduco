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Leetcode Problems Frequency Wise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DP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614"/>
        <w:gridCol w:w="8956"/>
        <w:gridCol w:w="1639"/>
        <w:gridCol w:w="1831"/>
      </w:tblGrid>
      <w:tr>
        <w:trPr>
          <w:trHeight w:val="450" w:hRule="atLeast"/>
        </w:trPr>
        <w:tc>
          <w:tcPr>
            <w:tcW w:w="1614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8956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Palindromic Substring</w:t>
              </w:r>
            </w:hyperlink>
          </w:p>
        </w:tc>
        <w:tc>
          <w:tcPr>
            <w:tcW w:w="1639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28.6%</w:t>
            </w:r>
          </w:p>
        </w:tc>
        <w:tc>
          <w:tcPr>
            <w:tcW w:w="1831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Subarray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121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Regular Expression Matching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85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Maximal Rectangle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35.6%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Climbing Stairs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198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House Robber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41.5%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Binary Search Trees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49.2%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312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Burst Balloons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49.7%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Edit Distance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139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Break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338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Counting Bits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66.5%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152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Product Subarray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30.6%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1130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Cost Tree From Leaf Values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279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Perfect Squares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Path Sum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Triangle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Valid Parentheses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309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 with Cooldown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Paths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50.8%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95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Binary Search Trees II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 III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35.7%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Range Sum Query - Immutable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647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Palindromic Substrings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Break II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29.3%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221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Maximal Square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357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Numbers with Unique Digits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47.8%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91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Decode Ways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23.5%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115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Distinct Subsequences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36.6%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Arithmetic Slices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322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Coin Change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33.2%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1025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Divisor Game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65.5%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Interleaving String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188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 IV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27.3%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Ugly Number II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Integer Break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Split Array Largest Sum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87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Scramble String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32.7%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375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Guess Number Higher or Lower II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Increasing Subsequence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41.8%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746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 Cost Climbing Stairs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48.8%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741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Cherry Pickup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32.8%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1140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Stone Game II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Palindromic Subsequence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 Sum of Rectangle No Larger Than K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Wildcard Matching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1074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Submatrices That Sum to Target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60.5%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Russian Doll Envelopes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34.7%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174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Dungeon Game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28.7%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Boxes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877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Stone Game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718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Length of Repeated Subarray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48.3%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698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Partition to K Equal Sum Subsets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975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Odd Even Jump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Different Palindromic Subsequences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 with Transaction Fee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52.8%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Range Sum Query 2D - Immutable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35.7%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321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Create Maximum Number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26.2%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132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Palindrome Partitioning II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887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Super Egg Drop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740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Delete and Earn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47.7%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Paint House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Frog Jump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712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ASCII Delete Sum for Two Strings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56.6%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847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Path Visiting All Nodes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983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Cost For Tickets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638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Shopping Offers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50.3%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368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Largest Divisible Subset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35.8%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House Robber II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35.8%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956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Tallest Billboard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38.6%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The Repetitions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27.7%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1048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String Chain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52.2%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377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Combination Sum IV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44.3%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Length of Pair Chain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920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Music Playlists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903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Permutations for DI Sequence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47.3%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Target Sum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46.2%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1240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Tiling a Rectangle with the Fewest Squares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964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Least Operators to Express Number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43.3%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Partition Equal Subset Sum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1049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Last Stone Weight II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943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the Shortest Superstring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41.5%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Ones and Zeroes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Paths II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Predict the Winner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47.3%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813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Largest Sum of Averages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1027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Arithmetic Sequence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1000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Cost to Merge Stones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Can I Win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Wiggle Subsequence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38.7%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276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Paint Fence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37.4%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931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Falling Path Sum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60.5%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392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Is Subsequence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689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Sum of 3 Non-Overlapping Subarrays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44.9%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673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9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Longest Increasing Subsequence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34.7%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664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Strange Printer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38.8%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935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Knight Dialer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1227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Airplane Seat Assignment Probability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59.1%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688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Knight Probability in Chessboard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46.8%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650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2 Keys Keyboard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361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Bomb Enemy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45.0%</w:t>
            </w:r>
          </w:p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1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1105</w:t>
            </w:r>
          </w:p>
        </w:tc>
        <w:tc>
          <w:tcPr>
            <w:tcW w:w="89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Filling Bookcase Shelves</w:t>
              </w:r>
            </w:hyperlink>
          </w:p>
        </w:tc>
        <w:tc>
          <w:tcPr>
            <w:tcW w:w="16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  <w:tc>
          <w:tcPr>
            <w:tcW w:w="183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</w:tbl>
    <w:p>
      <w:pPr>
        <w:spacing w:after="0"/>
        <w:ind w:left="120"/>
        <w:jc w:val="left"/>
      </w:pP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Divide and Conquer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551"/>
        <w:gridCol w:w="9156"/>
        <w:gridCol w:w="1574"/>
        <w:gridCol w:w="1759"/>
      </w:tblGrid>
      <w:tr>
        <w:trPr>
          <w:trHeight w:val="450" w:hRule="atLeast"/>
        </w:trPr>
        <w:tc>
          <w:tcPr>
            <w:tcW w:w="1551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9156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Median of Two Sorted Arrays</w:t>
              </w:r>
            </w:hyperlink>
          </w:p>
        </w:tc>
        <w:tc>
          <w:tcPr>
            <w:tcW w:w="1574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28.1%</w:t>
            </w:r>
          </w:p>
        </w:tc>
        <w:tc>
          <w:tcPr>
            <w:tcW w:w="1759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Subarray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45.4%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0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Merge k Sorted Lists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169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Majority Element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55.5%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312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Burst Balloons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49.7%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218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The Skyline Problem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33.2%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241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Different Ways to Add Parentheses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52.9%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315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of Smaller Numbers After Self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40.4%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215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Kth Largest Element in an Array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51.9%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932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Beautiful Array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56.2%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240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Search a 2D Matrix II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42.2%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973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 Closest Points to Origin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61.6%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327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1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of Range Sum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34.2%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282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Expression Add Operators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34.5%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903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Permutations for DI Sequence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47.3%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493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Pairs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24.2%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426</w:t>
            </w:r>
          </w:p>
        </w:tc>
        <w:tc>
          <w:tcPr>
            <w:tcW w:w="915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Convert Binary Search Tree to Sorted Doubly Linked List</w:t>
              </w:r>
            </w:hyperlink>
          </w:p>
        </w:tc>
        <w:tc>
          <w:tcPr>
            <w:tcW w:w="157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56.3%</w:t>
            </w:r>
          </w:p>
        </w:tc>
        <w:tc>
          <w:tcPr>
            <w:tcW w:w="175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Trees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96"/>
        <w:gridCol w:w="9328"/>
        <w:gridCol w:w="1519"/>
        <w:gridCol w:w="1697"/>
      </w:tblGrid>
      <w:tr>
        <w:trPr>
          <w:trHeight w:val="450" w:hRule="atLeast"/>
        </w:trPr>
        <w:tc>
          <w:tcPr>
            <w:tcW w:w="1496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</w:t>
            </w:r>
          </w:p>
        </w:tc>
        <w:tc>
          <w:tcPr>
            <w:tcW w:w="9328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Depth of Binary Tree</w:t>
              </w:r>
            </w:hyperlink>
          </w:p>
        </w:tc>
        <w:tc>
          <w:tcPr>
            <w:tcW w:w="1519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63.6%</w:t>
            </w:r>
          </w:p>
        </w:tc>
        <w:tc>
          <w:tcPr>
            <w:tcW w:w="1697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226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Invert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61.2%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Merge Two Binary Trees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96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Binary Search Trees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49.2%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173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Search Tree Iterator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2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Convert Sorted Array to Binary Search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54.5%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1130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Cost Tree From Leaf Values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Serialize and Deserialize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Same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Maximum Path Sum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Construct Binary Tree from Preorder and Inorder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Balanced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42.4%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Binary Search Trees II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669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Trim a Binary Search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3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Lowest Common Ancestor of a Binary Search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236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Lowest Common Ancestor of a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101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Symmetric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45.4%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99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Recover Binary Search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199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Right Side View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222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Complete Tree Nodes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Inorder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Flatten Binary Tree to Linked List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102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Level 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51.7%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543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Diameter of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979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4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Distribute Coins in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938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Range Sum of BST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116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Populating Next Right Pointers in Each Node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Level Order Traversal II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Path Sum III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449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Serialize and Deserialize BST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Paths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894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All Possible Full Binary Trees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103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Zigzag Level 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44.8%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Convert BST to Greater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112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5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Path Sum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834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Sum of Distances in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Kth Smallest Element in a BST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House Robber III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49.5%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111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Depth of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36.4%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Preorder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53.7%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Univalue Subtrees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Print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889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Construct Binary Tree from Preorder and Postorder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106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Construct Binary Tree from Inorder and Postorder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653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6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Two Sum IV - Input is a BST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Univalue Path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Sum of Left Leaves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Validate Binary Search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Postorder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652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Duplicate Subtrees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Average of Levels in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113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Path Sum II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43.8%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863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All Nodes Distance K in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Populating Next Right Pointers in Each Node II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36.7%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606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7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Construct String from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501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Mode in Binary Search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1110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Delete Nodes And Return Forest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814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Pruning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72.8%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572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Subtree of Another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43.5%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872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Leaf-Similar Trees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897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Increasing Order Search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513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Bottom Left Tree Value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156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Upside Down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53.5%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426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Convert Binary Search Tree to Sorted Doubly Linked List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563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8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Tilt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Absolute Difference in BST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1008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Construct Binary Search Tree from Preorder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74.7%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Delete Node in a BST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41.5%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366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Leaves of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68.8%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129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Sum Root to Leaf Numbers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Largest Value in Each Tree Row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59.2%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Inorder Successor in BST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272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Closest Binary Search Tree Value II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Serialize and Deserialize N-ary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57.2%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1104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19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Path In Zigzag Labelled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Most Frequent Subtree Sum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56.4%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431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Encode N-ary Tree to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68.5%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662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Width of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Verify Preorder Sequence in Binary Search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701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Insert into a Binary Search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559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Depth of N-ary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67.1%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Longest Consecutive Sequence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45.8%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684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Redundant Connection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971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Flip Binary Tree To Match Preorder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44.4%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0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Boundary of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589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N-ary Tree Preorder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783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Distance Between BST Nodes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51.2%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Closest Binary Search Tree Value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45.8%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998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Binary Tree II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N-ary Tree Postorder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69.9%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Smallest Subtree with all the Deepest Nodes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1028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Recover a Tree From Preorder Traversal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700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Search in a Binary Search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968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Cameras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36.6%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671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1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Second Minimum Node In a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582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Kill Process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58.7%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1145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Coloring Game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50.3%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951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Flip Equivalent Binary Trees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65.5%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987</w:t>
            </w:r>
          </w:p>
        </w:tc>
        <w:tc>
          <w:tcPr>
            <w:tcW w:w="932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Vertical Order Traversal of a Binary Tree</w:t>
              </w:r>
            </w:hyperlink>
          </w:p>
        </w:tc>
        <w:tc>
          <w:tcPr>
            <w:tcW w:w="15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34.0%</w:t>
            </w:r>
          </w:p>
        </w:tc>
        <w:tc>
          <w:tcPr>
            <w:tcW w:w="169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Graph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3433"/>
        <w:gridCol w:w="3658"/>
        <w:gridCol w:w="3454"/>
        <w:gridCol w:w="3495"/>
      </w:tblGrid>
      <w:tr>
        <w:trPr>
          <w:trHeight w:val="450" w:hRule="atLeast"/>
        </w:trPr>
        <w:tc>
          <w:tcPr>
            <w:tcW w:w="3433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959</w:t>
            </w:r>
          </w:p>
        </w:tc>
        <w:tc>
          <w:tcPr>
            <w:tcW w:w="3658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Regions Cut By Slashes</w:t>
              </w:r>
            </w:hyperlink>
          </w:p>
        </w:tc>
        <w:tc>
          <w:tcPr>
            <w:tcW w:w="3454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64.5%</w:t>
            </w:r>
          </w:p>
        </w:tc>
        <w:tc>
          <w:tcPr>
            <w:tcW w:w="3495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399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Evaluate Division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49.7%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269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Alien Dictionary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33.7%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133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Clone Graph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30.9%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1043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Partition Array for Maximum Sum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63.5%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332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2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Reconstruct Itinerary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33.7%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207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Course Schedule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40.5%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743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Network Delay Time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45.0%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210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Course Schedule II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765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Couples Holding Hands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53.2%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310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Height Trees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31.3%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785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Is Graph Bipartite?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45.7%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684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Redundant Connection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54.9%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1042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Flower Planting With No Adjacent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48.0%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841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Keys and Rooms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62.5%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802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3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Eventual Safe States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46.7%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996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Squareful Arrays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47.4%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1203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Sort Items by Groups Respecting Dependencies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45.8%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928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Minimize Malware Spread II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39.9%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261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Graph Valid Tree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41.0%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685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Redundant Connection II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31.9%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1168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Optimize Water Distribution in a Village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59.3%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323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Connected Components in an Undirected Graph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53.9%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854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K-Similar Strings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37.2%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997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the Town Judge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49.6%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1153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4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String Transforms Into Another String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34.6%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839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Similar String Groups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36.6%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1161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Level Sum of a Binary Tree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71.1%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1102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Path With Maximum Minimum Value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48.9%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343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1129</w:t>
            </w:r>
          </w:p>
        </w:tc>
        <w:tc>
          <w:tcPr>
            <w:tcW w:w="365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Path with Alternating Colors</w:t>
              </w:r>
            </w:hyperlink>
          </w:p>
        </w:tc>
        <w:tc>
          <w:tcPr>
            <w:tcW w:w="34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37.6%</w:t>
            </w:r>
          </w:p>
        </w:tc>
        <w:tc>
          <w:tcPr>
            <w:tcW w:w="34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Linked List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510"/>
        <w:gridCol w:w="9284"/>
        <w:gridCol w:w="1533"/>
        <w:gridCol w:w="1713"/>
      </w:tblGrid>
      <w:tr>
        <w:trPr>
          <w:trHeight w:val="450" w:hRule="atLeast"/>
        </w:trPr>
        <w:tc>
          <w:tcPr>
            <w:tcW w:w="1510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9284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Add Two Numbers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32.6%</w:t>
            </w:r>
          </w:p>
        </w:tc>
        <w:tc>
          <w:tcPr>
            <w:tcW w:w="1713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Merge Two Sorted Lists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50.8%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Merge k Sorted Lists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138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Copy List with Random Pointer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31.8%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206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Linked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59.0%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430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5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Flatten a Multilevel Doubly Linked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47.8%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Nodes in k-Group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39.2%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Swap Nodes in Pairs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47.9%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445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Add Two Numbers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52.5%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143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Reorder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33.9%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92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Linked List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37.0%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426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Convert Binary Search Tree to Sorted Doubly Linked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56.3%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109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Convert Sorted List to Binary Search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44.4%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328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Odd Even Linked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51.6%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203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Linked List Elements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37.0%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234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6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Palindrome Linked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Nth Node From End of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34.7%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141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Linked List Cycle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39.3%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148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Sort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39.0%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708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Insert into a Sorted Circular Linked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31.1%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82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Duplicates from Sorted List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35.0%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160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Intersection of Two Linked Lists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37.3%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Rotate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28.6%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379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Design Phone Directory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45.0%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83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Duplicates from Sorted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44.1%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369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7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Plus One Linked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57.5%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</w:t>
            </w:r>
          </w:p>
        </w:tc>
        <w:tc>
          <w:tcPr>
            <w:tcW w:w="928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Partition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3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39.4%</w:t>
            </w:r>
          </w:p>
        </w:tc>
        <w:tc>
          <w:tcPr>
            <w:tcW w:w="17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Heap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788"/>
        <w:gridCol w:w="8410"/>
        <w:gridCol w:w="1815"/>
        <w:gridCol w:w="2027"/>
      </w:tblGrid>
      <w:tr>
        <w:trPr>
          <w:trHeight w:val="450" w:hRule="atLeast"/>
        </w:trPr>
        <w:tc>
          <w:tcPr>
            <w:tcW w:w="1788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</w:t>
            </w:r>
          </w:p>
        </w:tc>
        <w:tc>
          <w:tcPr>
            <w:tcW w:w="8410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Merge k Sorted Lists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1815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2027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253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Meeting Rooms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44.5%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973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 Closest Points to Origin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61.6%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295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Median from Data Stream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40.7%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759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Employee Free Time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64.1%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215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Kth Largest Element in an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51.9%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239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Sliding Window Maximum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40.5%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218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The Skyline Problem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33.2%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347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8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Top K Frequent Elements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58.4%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692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Top K Frequent Words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48.8%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767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Reorganize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45.9%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787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Cheapest Flights Within K Stops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37.0%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407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Trapping Rain Water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40.5%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355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Design Twitter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28.9%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703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Kth Largest Element in a Stream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48.0%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373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K Pairs with Smallest Sums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35.2%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378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Kth Smallest Element in a Sorted Matrix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51.9%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264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Ugly Number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38.4%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659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29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Split Array into Consecutive Subsequences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42.6%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7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1046</w:t>
            </w:r>
          </w:p>
        </w:tc>
        <w:tc>
          <w:tcPr>
            <w:tcW w:w="841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Last Stone Weight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62.6%</w:t>
            </w:r>
          </w:p>
        </w:tc>
        <w:tc>
          <w:tcPr>
            <w:tcW w:w="202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Backtracking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371"/>
        <w:gridCol w:w="9722"/>
        <w:gridCol w:w="1392"/>
        <w:gridCol w:w="1555"/>
      </w:tblGrid>
      <w:tr>
        <w:trPr>
          <w:trHeight w:val="450" w:hRule="atLeast"/>
        </w:trPr>
        <w:tc>
          <w:tcPr>
            <w:tcW w:w="1371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</w:t>
            </w:r>
          </w:p>
        </w:tc>
        <w:tc>
          <w:tcPr>
            <w:tcW w:w="9722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Generate Parentheses</w:t>
              </w:r>
            </w:hyperlink>
          </w:p>
        </w:tc>
        <w:tc>
          <w:tcPr>
            <w:tcW w:w="1392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59.1%</w:t>
            </w:r>
          </w:p>
        </w:tc>
        <w:tc>
          <w:tcPr>
            <w:tcW w:w="1555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79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Search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33.4%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17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Letter Combinations of a Phone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44.4%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Permutations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59.6%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Regular Expression Matching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26.1%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212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Search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31.7%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140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Break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29.3%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93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Restore IP Addresses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33.3%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0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Wildcard Matching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23.9%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126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Ladder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20.1%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Subsets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57.3%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Combination 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52.7%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Sudoku Solver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40.4%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211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Add and Search Word - Data structure design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33.6%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N-Queens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43.2%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980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Paths III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72.1%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131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Palindrome Partitioning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44.3%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1240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Tiling a Rectangle with the Fewest Squares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49.4%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1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Permutations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43.8%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526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Beautiful Arrangement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56.4%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291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Pattern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42.6%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1066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Campus Bikes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53.4%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254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Factor Combinations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45.8%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Combination Sum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45.1%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1239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Length of a Concatenated String with Unique Characters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44.3%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1088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Confusing Number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39.9%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77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Combinations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51.6%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1219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Path with Maximum Gold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62.8%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Stack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678"/>
        <w:gridCol w:w="8755"/>
        <w:gridCol w:w="1704"/>
        <w:gridCol w:w="1903"/>
      </w:tblGrid>
      <w:tr>
        <w:trPr>
          <w:trHeight w:val="450" w:hRule="atLeast"/>
        </w:trPr>
        <w:tc>
          <w:tcPr>
            <w:tcW w:w="1678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</w:t>
            </w:r>
          </w:p>
        </w:tc>
        <w:tc>
          <w:tcPr>
            <w:tcW w:w="8755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2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Trapping Rain Water</w:t>
              </w:r>
            </w:hyperlink>
          </w:p>
        </w:tc>
        <w:tc>
          <w:tcPr>
            <w:tcW w:w="1704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46.4%</w:t>
            </w:r>
          </w:p>
        </w:tc>
        <w:tc>
          <w:tcPr>
            <w:tcW w:w="1903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Parentheses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37.9%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394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Decode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47.7%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1130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Cost Tree From Leaf Values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63.9%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85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Maximal Rectangle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35.6%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735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Asteroid Collision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39.8%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341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Flatten Nested List Iterator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50.9%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224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Basic Calculator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35.2%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155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 Stack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40.5%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772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Basic Calculator III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40.8%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739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3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Daily Temperatures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61.8%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173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Search Tree Iterator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52.6%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Simplify Path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30.7%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1249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Remove to Make Valid Parentheses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59.7%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103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Zigzag Level Order Traversal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44.8%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84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Largest Rectangle in Histogram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33.2%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636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Exclusive Time of Functions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50.5%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232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Implement Queue using Stacks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46.6%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591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Tag Validator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33.7%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456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132 Pattern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28.5%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150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4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Evaluate Reverse Polish Notation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34.4%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1047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All Adjacent Duplicates In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65.9%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316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Duplicate Letters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34.0%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94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Inorder Traversal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60.3%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503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Next Greater Element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53.5%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895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Frequency Stack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59.4%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272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Closest Binary Search Tree Value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48.3%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1209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All Adjacent Duplicates in String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56.7%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496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Next Greater Element 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61.8%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844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Backspace String Compare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47.1%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402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5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K Digits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27.4%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770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Basic Calculator IV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46.9%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255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Verify Preorder Sequence in Binary Search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45.0%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225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Implement Stack using Queues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42.3%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7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907</w:t>
            </w:r>
          </w:p>
        </w:tc>
        <w:tc>
          <w:tcPr>
            <w:tcW w:w="87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Sum of Subarray Minimums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70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30.3%</w:t>
            </w:r>
          </w:p>
        </w:tc>
        <w:tc>
          <w:tcPr>
            <w:tcW w:w="19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Queue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811"/>
        <w:gridCol w:w="8337"/>
        <w:gridCol w:w="1838"/>
        <w:gridCol w:w="2054"/>
      </w:tblGrid>
      <w:tr>
        <w:trPr>
          <w:trHeight w:val="450" w:hRule="atLeast"/>
        </w:trPr>
        <w:tc>
          <w:tcPr>
            <w:tcW w:w="1811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621</w:t>
            </w:r>
          </w:p>
        </w:tc>
        <w:tc>
          <w:tcPr>
            <w:tcW w:w="8337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Task Scheduler</w:t>
              </w:r>
            </w:hyperlink>
          </w:p>
        </w:tc>
        <w:tc>
          <w:tcPr>
            <w:tcW w:w="1838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47.3%</w:t>
            </w:r>
          </w:p>
        </w:tc>
        <w:tc>
          <w:tcPr>
            <w:tcW w:w="2054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81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353</w:t>
            </w:r>
          </w:p>
        </w:tc>
        <w:tc>
          <w:tcPr>
            <w:tcW w:w="8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Design Snake Game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3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32.6%</w:t>
            </w:r>
          </w:p>
        </w:tc>
        <w:tc>
          <w:tcPr>
            <w:tcW w:w="20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81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862</w:t>
            </w:r>
          </w:p>
        </w:tc>
        <w:tc>
          <w:tcPr>
            <w:tcW w:w="8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Subarray with Sum at Least 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3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23.1%</w:t>
            </w:r>
          </w:p>
        </w:tc>
        <w:tc>
          <w:tcPr>
            <w:tcW w:w="20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81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346</w:t>
            </w:r>
          </w:p>
        </w:tc>
        <w:tc>
          <w:tcPr>
            <w:tcW w:w="8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Moving Average from Data Stream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3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68.7%</w:t>
            </w:r>
          </w:p>
        </w:tc>
        <w:tc>
          <w:tcPr>
            <w:tcW w:w="20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81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363</w:t>
            </w:r>
          </w:p>
        </w:tc>
        <w:tc>
          <w:tcPr>
            <w:tcW w:w="8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 Sum of Rectangle No Larger Than 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3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36.1%</w:t>
            </w:r>
          </w:p>
        </w:tc>
        <w:tc>
          <w:tcPr>
            <w:tcW w:w="20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81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622</w:t>
            </w:r>
          </w:p>
        </w:tc>
        <w:tc>
          <w:tcPr>
            <w:tcW w:w="833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6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Design Circular Queue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 </w:t>
            </w:r>
          </w:p>
        </w:tc>
        <w:tc>
          <w:tcPr>
            <w:tcW w:w="183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41.9%</w:t>
            </w:r>
          </w:p>
        </w:tc>
        <w:tc>
          <w:tcPr>
            <w:tcW w:w="20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Two Pointers</w:t>
      </w:r>
    </w:p>
    <w:p>
      <w:pPr>
        <w:spacing w:after="0"/>
        <w:ind w:left="120"/>
        <w:jc w:val="left"/>
      </w:pPr>
      <w:r>
        <w:br/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667"/>
        <w:gridCol w:w="8789"/>
        <w:gridCol w:w="1693"/>
        <w:gridCol w:w="1891"/>
      </w:tblGrid>
      <w:tr>
        <w:trPr>
          <w:trHeight w:val="450" w:hRule="atLeast"/>
        </w:trPr>
        <w:tc>
          <w:tcPr>
            <w:tcW w:w="1667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</w:t>
            </w:r>
          </w:p>
        </w:tc>
        <w:tc>
          <w:tcPr>
            <w:tcW w:w="8789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Trapping Rain Water</w:t>
              </w:r>
            </w:hyperlink>
          </w:p>
        </w:tc>
        <w:tc>
          <w:tcPr>
            <w:tcW w:w="1693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46.4%</w:t>
            </w:r>
          </w:p>
        </w:tc>
        <w:tc>
          <w:tcPr>
            <w:tcW w:w="1891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3Sum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25.6%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Substring Without Repeating Characters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29.4%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Window Substring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33.0%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Container With Most Water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48.4%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88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Merge Sorted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37.8%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125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Palindrome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33.7%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344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65.3%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986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Interval List Intersections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64.8%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283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7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Move Zeroes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56.0%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3Sum Closest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45.7%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209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Size Subarray 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36.4%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18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4Sum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32.3%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75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Sort Colors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44.3%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723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Candy Crush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66.6%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349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Intersection of Two Arrays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58.9%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234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Palindrome Linked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Nth Node From End of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34.7%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141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Linked List Cycle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39.3%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350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8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Intersection of Two Arrays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50.1%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287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the Duplicate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52.2%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977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Squares of a Sorted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72.1%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Substring with Concatenation of All Words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24.6%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167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Two Sum II - Input array is sorted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52.3%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Implement strStr()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33.6%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567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Permutation in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39.9%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713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Subarray Product Less Than 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38.3%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Duplicates from Sorted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43.0%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992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Subarrays with K Different Integers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46.2%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39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Rotate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28.6%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532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K-diff Pairs in an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30.8%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844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Backspace String Compare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47.1%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1004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 Consecutive Ones III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56.3%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667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</w:t>
            </w:r>
          </w:p>
        </w:tc>
        <w:tc>
          <w:tcPr>
            <w:tcW w:w="878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Partition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69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39.4%</w:t>
            </w:r>
          </w:p>
        </w:tc>
        <w:tc>
          <w:tcPr>
            <w:tcW w:w="189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Sorting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924"/>
        <w:gridCol w:w="7980"/>
        <w:gridCol w:w="1954"/>
        <w:gridCol w:w="2182"/>
      </w:tblGrid>
      <w:tr>
        <w:trPr>
          <w:trHeight w:val="450" w:hRule="atLeast"/>
        </w:trPr>
        <w:tc>
          <w:tcPr>
            <w:tcW w:w="1924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</w:t>
            </w:r>
          </w:p>
        </w:tc>
        <w:tc>
          <w:tcPr>
            <w:tcW w:w="7980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Merge Intervals</w:t>
              </w:r>
            </w:hyperlink>
          </w:p>
        </w:tc>
        <w:tc>
          <w:tcPr>
            <w:tcW w:w="1954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2182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253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Meeting Rooms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44.5%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973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 Closest Points to Origin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61.6%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315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of Smaller Numbers After Self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40.4%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Insert Interval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32.4%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767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0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Reorganize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45.9%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1057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Campus Bikes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58.4%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242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Anagram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54.8%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75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Sort Colors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44.3%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349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Intersection of Two Arrays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58.9%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274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H-Index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35.1%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350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Intersection of Two Arrays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50.1%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148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Sort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39.0%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179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Largest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27.2%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324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Wiggle Sort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29.0%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1122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1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Relative Sort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67.0%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1086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High Five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76.7%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969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Pancake Sorting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64.4%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280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Wiggle Sort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62.4%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493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Pairs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24.2%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252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Meeting Rooms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53.6%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296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Meeting Point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56.7%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2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164</w:t>
            </w:r>
          </w:p>
        </w:tc>
        <w:tc>
          <w:tcPr>
            <w:tcW w:w="798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Gap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34.1%</w:t>
            </w:r>
          </w:p>
        </w:tc>
        <w:tc>
          <w:tcPr>
            <w:tcW w:w="218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HashMap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570"/>
        <w:gridCol w:w="9094"/>
        <w:gridCol w:w="1595"/>
        <w:gridCol w:w="1781"/>
      </w:tblGrid>
      <w:tr>
        <w:trPr>
          <w:trHeight w:val="450" w:hRule="atLeast"/>
        </w:trPr>
        <w:tc>
          <w:tcPr>
            <w:tcW w:w="1570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9094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Two Sum</w:t>
              </w:r>
            </w:hyperlink>
          </w:p>
        </w:tc>
        <w:tc>
          <w:tcPr>
            <w:tcW w:w="1595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45.0%</w:t>
            </w:r>
          </w:p>
        </w:tc>
        <w:tc>
          <w:tcPr>
            <w:tcW w:w="1781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202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Happy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48.1%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2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Substring Without Repeating Characters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29.4%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138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Copy List with Random Pointer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31.8%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Window Substring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560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Subarray Sum Equals 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43.4%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380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Insert Delete GetRandom O(1)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953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Verifying an Alien Dictionary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55.2%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Group Anagrams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85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Maximal Rectangle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35.6%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609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Duplicate File in System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57.6%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Palindrome Pairs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32.6%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3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Fraction to Recurring Decimal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20.6%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981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Time Based Key-Value Store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51.9%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1048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String Chain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52.2%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811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Subdomain Visit Count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67.4%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535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Encode and Decode TinyURL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78.5%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Design HashMap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58.4%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347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Top K Frequent Elements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58.4%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438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All Anagrams in a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39.9%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692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Top K Frequent Words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48.8%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525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Contiguous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44.5%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387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4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First Unique Character in a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51.3%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739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Daily Temperatures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61.8%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957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Prison Cells After N Days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Sudoku Solver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40.4%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149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 Points on a Line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16.5%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Vertical Order Traversal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242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Anagram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54.8%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18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4Sum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32.3%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Sudoku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46.2%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340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Substring with At Most K Distinct Characters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42.3%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381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5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Insert Delete GetRandom O(1) - Duplicates allowed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33.2%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Word Distance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50.7%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Primes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30.5%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349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Intersection of Two Arrays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58.9%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Single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62.6%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1166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Design File System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56.9%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H-Index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35.1%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350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Intersection of Two Arrays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50.1%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355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Design Twitter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28.9%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987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Vertical Order Traversal of a Binary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6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Distinct Islands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53.8%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Subarray Sums Divisible by 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47.4%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Substring with Concatenation of All Words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24.6%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Duplicate Substring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24.8%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359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Logger Rate Limiter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68.2%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Inorder Traversal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60.3%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939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Area Rectangle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895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Frequency Stack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59.4%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</w:tbl>
    <w:p>
      <w:pPr>
        <w:spacing w:after="0"/>
        <w:ind w:left="120"/>
        <w:jc w:val="left"/>
      </w:pP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854"/>
        <w:gridCol w:w="8200"/>
        <w:gridCol w:w="1883"/>
        <w:gridCol w:w="2103"/>
      </w:tblGrid>
      <w:tr>
        <w:trPr>
          <w:trHeight w:val="450" w:hRule="atLeast"/>
        </w:trPr>
        <w:tc>
          <w:tcPr>
            <w:tcW w:w="1854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205   </w:t>
            </w:r>
          </w:p>
        </w:tc>
        <w:tc>
          <w:tcPr>
            <w:tcW w:w="8200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Isomorphic Strings</w:t>
              </w:r>
            </w:hyperlink>
          </w:p>
        </w:tc>
        <w:tc>
          <w:tcPr>
            <w:tcW w:w="1883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38.9%</w:t>
            </w:r>
          </w:p>
        </w:tc>
        <w:tc>
          <w:tcPr>
            <w:tcW w:w="2103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8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718</w:t>
            </w:r>
          </w:p>
        </w:tc>
        <w:tc>
          <w:tcPr>
            <w:tcW w:w="82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Length of Repeated Subarray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8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48.3%</w:t>
            </w:r>
          </w:p>
        </w:tc>
        <w:tc>
          <w:tcPr>
            <w:tcW w:w="21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8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992</w:t>
            </w:r>
          </w:p>
        </w:tc>
        <w:tc>
          <w:tcPr>
            <w:tcW w:w="82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7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Subarrays with K Different Integers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8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46.2%</w:t>
            </w:r>
          </w:p>
        </w:tc>
        <w:tc>
          <w:tcPr>
            <w:tcW w:w="21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8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1086</w:t>
            </w:r>
          </w:p>
        </w:tc>
        <w:tc>
          <w:tcPr>
            <w:tcW w:w="82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High Five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8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76.7%</w:t>
            </w:r>
          </w:p>
        </w:tc>
        <w:tc>
          <w:tcPr>
            <w:tcW w:w="21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8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299</w:t>
            </w:r>
          </w:p>
        </w:tc>
        <w:tc>
          <w:tcPr>
            <w:tcW w:w="82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Bulls and Cows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8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41.2%</w:t>
            </w:r>
          </w:p>
        </w:tc>
        <w:tc>
          <w:tcPr>
            <w:tcW w:w="21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8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1002</w:t>
            </w:r>
          </w:p>
        </w:tc>
        <w:tc>
          <w:tcPr>
            <w:tcW w:w="82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Common Characters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8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66.5%</w:t>
            </w:r>
          </w:p>
        </w:tc>
        <w:tc>
          <w:tcPr>
            <w:tcW w:w="21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8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463</w:t>
            </w:r>
          </w:p>
        </w:tc>
        <w:tc>
          <w:tcPr>
            <w:tcW w:w="82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Island Perimeter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8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62.5%</w:t>
            </w:r>
          </w:p>
        </w:tc>
        <w:tc>
          <w:tcPr>
            <w:tcW w:w="21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8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771</w:t>
            </w:r>
          </w:p>
        </w:tc>
        <w:tc>
          <w:tcPr>
            <w:tcW w:w="82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Jewels and Stones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8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84.4%</w:t>
            </w:r>
          </w:p>
        </w:tc>
        <w:tc>
          <w:tcPr>
            <w:tcW w:w="21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8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311</w:t>
            </w:r>
          </w:p>
        </w:tc>
        <w:tc>
          <w:tcPr>
            <w:tcW w:w="82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Sparse Matrix Multiplication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8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58.8%</w:t>
            </w:r>
          </w:p>
        </w:tc>
        <w:tc>
          <w:tcPr>
            <w:tcW w:w="21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8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770</w:t>
            </w:r>
          </w:p>
        </w:tc>
        <w:tc>
          <w:tcPr>
            <w:tcW w:w="82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Basic Calculator IV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8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46.9%</w:t>
            </w:r>
          </w:p>
        </w:tc>
        <w:tc>
          <w:tcPr>
            <w:tcW w:w="21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8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554</w:t>
            </w:r>
          </w:p>
        </w:tc>
        <w:tc>
          <w:tcPr>
            <w:tcW w:w="820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Brick Wall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88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48.8%</w:t>
            </w:r>
          </w:p>
        </w:tc>
        <w:tc>
          <w:tcPr>
            <w:tcW w:w="210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Binary Search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552"/>
        <w:gridCol w:w="9153"/>
        <w:gridCol w:w="1575"/>
        <w:gridCol w:w="1760"/>
      </w:tblGrid>
      <w:tr>
        <w:trPr>
          <w:trHeight w:val="450" w:hRule="atLeast"/>
        </w:trPr>
        <w:tc>
          <w:tcPr>
            <w:tcW w:w="1552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 4</w:t>
            </w:r>
          </w:p>
        </w:tc>
        <w:tc>
          <w:tcPr>
            <w:tcW w:w="9153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Median of Two Sorted Arrays</w:t>
              </w:r>
            </w:hyperlink>
          </w:p>
        </w:tc>
        <w:tc>
          <w:tcPr>
            <w:tcW w:w="1575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28.1%</w:t>
            </w:r>
          </w:p>
        </w:tc>
        <w:tc>
          <w:tcPr>
            <w:tcW w:w="1760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8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Search in Rotated Sorted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33.5%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240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Search a 2D Matrix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42.2%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981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Time Based Key-Value Store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51.9%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315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of Smaller Numbers After Self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40.4%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528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Random Pick with Weight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43.4%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First and Last Position of Element in Sorted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34.9%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410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Split Array Largest 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43.4%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300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Increasing Subsequence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41.8%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209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Size Subarray 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36.4%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Pow(x, n)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29.0%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887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49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Super Egg Drop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26.0%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349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Intersection of Two Arrays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58.9%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Divide Two Integers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16.2%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875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Koko Eating Bananas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49.2%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222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Complete Tree Nodes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40.1%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350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Intersection of Two Arrays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50.1%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153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Minimum in Rotated Sorted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44.1%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862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Subarray with Sum at Least 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23.1%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287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the Duplicate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52.2%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1060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Missing Element in Sorted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54.1%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1044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0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Duplicate Substring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24.8%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162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Peak Element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42.4%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278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First Bad Version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32.6%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167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Two Sum II - Input array is sorted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52.3%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Sqrt(x)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32.7%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74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Search a 2D Matrix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35.7%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363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 Sum of Rectangle No Larger Than 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36.1%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718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Length of Repeated Subarray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48.3%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270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Closest Binary Search Tree Value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45.8%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378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Kth Smallest Element in a Sorted Matrix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51.9%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1011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1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Capacity To Ship Packages Within D Days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56.1%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352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Data Stream as Disjoint Intervals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44.9%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493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Pairs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24.2%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230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Kth Smallest Element in a BST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55.3%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81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Search in Rotated Sorted Array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32.9%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658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K Closest Elements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39.4%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354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Russian Doll Envelopes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34.7%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5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852</w:t>
            </w:r>
          </w:p>
        </w:tc>
        <w:tc>
          <w:tcPr>
            <w:tcW w:w="915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Peak Index in a Mountain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7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70.7%</w:t>
            </w:r>
          </w:p>
        </w:tc>
        <w:tc>
          <w:tcPr>
            <w:tcW w:w="176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Greedy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570"/>
        <w:gridCol w:w="9094"/>
        <w:gridCol w:w="1595"/>
        <w:gridCol w:w="1781"/>
      </w:tblGrid>
      <w:tr>
        <w:trPr>
          <w:trHeight w:val="450" w:hRule="atLeast"/>
        </w:trPr>
        <w:tc>
          <w:tcPr>
            <w:tcW w:w="1570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1007</w:t>
            </w:r>
          </w:p>
        </w:tc>
        <w:tc>
          <w:tcPr>
            <w:tcW w:w="9094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Domino Rotations For Equal Row</w:t>
              </w:r>
            </w:hyperlink>
          </w:p>
        </w:tc>
        <w:tc>
          <w:tcPr>
            <w:tcW w:w="1595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50.5%</w:t>
            </w:r>
          </w:p>
        </w:tc>
        <w:tc>
          <w:tcPr>
            <w:tcW w:w="1781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253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Meeting Rooms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44.5%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759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2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Employee Free Time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64.1%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621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Task Scheduler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47.3%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Jump Game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29.5%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Wildcard Matching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23.9%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767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Reorganize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45.9%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1057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Campus Bikes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58.4%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Gas Station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36.2%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991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Broken Calculator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43.7%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135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Candy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30.1%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122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54.1%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3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Queue Reconstruction by Height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62.2%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1055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Way to Form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Duplicate Letters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Jump Game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1167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Cost to Connect Sticks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61.3%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1029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Two City Scheduling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55.5%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714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 with Transaction Fee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52.8%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402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K Digits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27.4%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321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Create Maximum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26.2%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659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Split Array into Consecutive Subsequences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42.6%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4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Last Stone Weight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62.6%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452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Number of Arrows to Burst Balloons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47.9%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757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Set Intersection Size At Least Two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38.1%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1231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Divide Chocolate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51.2%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763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Partition Labels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73.3%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435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Non-overlapping Intervals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42.1%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330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Patching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936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Stamping The Sequence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37.0%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70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392</w:t>
            </w:r>
          </w:p>
        </w:tc>
        <w:tc>
          <w:tcPr>
            <w:tcW w:w="909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Is Subsequence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47.9%</w:t>
            </w:r>
          </w:p>
        </w:tc>
        <w:tc>
          <w:tcPr>
            <w:tcW w:w="178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Array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516"/>
        <w:gridCol w:w="9266"/>
        <w:gridCol w:w="1539"/>
        <w:gridCol w:w="1719"/>
      </w:tblGrid>
      <w:tr>
        <w:trPr>
          <w:trHeight w:val="450" w:hRule="atLeast"/>
        </w:trPr>
        <w:tc>
          <w:tcPr>
            <w:tcW w:w="1516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9266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Two Sum</w:t>
              </w:r>
            </w:hyperlink>
          </w:p>
        </w:tc>
        <w:tc>
          <w:tcPr>
            <w:tcW w:w="1539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45.0%</w:t>
            </w:r>
          </w:p>
        </w:tc>
        <w:tc>
          <w:tcPr>
            <w:tcW w:w="1719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5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Median of Two Sorted Arrays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Container With Most Water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Trapping Rain Water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Subarray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3Sum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Product of Array Except Self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Array Partition 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70.8%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Majority Element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122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6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Plus One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41.9%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283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Move Zeroes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56.0%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Merge Sorted 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37.8%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Maximal Rectangle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Merge Intervals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3Sum Closest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45.7%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Rotate Image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52.8%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Next Permutation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Game of Life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First Missing Positive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7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Consecutive Sequence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Duplicates from Sorted 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43.0%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152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Product Subarray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Search in Rotated Sorted 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Spiral Matrix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Element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Contains Duplicate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Pascal's Triangle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442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All Duplicates in an 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All Numbers Disappeared in an 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54.9%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8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Combination Sum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52.7%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Contains Duplicate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Search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Two Sum II - Input array is sorted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52.3%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Task Scheduler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47.3%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the Duplicate Number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52.2%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4Sum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32.3%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Path Sum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Majority Element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33.9%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Subsets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57.3%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153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59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Minimum in Rotated Sorted 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560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Subarray Sum Equals K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120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Triangle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42.0%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Summary Ranges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37.8%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Spiral Matrix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50.7%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 Area of Island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Construct Binary Tree from Preorder and Inorder Traversal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Missing Number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50.0%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Jump Game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Paths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50.8%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0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1-bit and 2-bit Characters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123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 III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35.7%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Degree of an 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950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Reveal Cards In Increasing Order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Set Matrix Zeroes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41.7%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280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Wiggle Sort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189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Rotate 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32.7%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Sort Colors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44.3%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84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Largest Rectangle in Histogram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33.2%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Jump Game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33.0%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832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1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Flipping an Image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74.4%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162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Peak Element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380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Insert Delete GetRandom O(1)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45.0%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905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Sort Array By Parity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Search Insert Position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Pascal's Triangle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Circular Array Loop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First and Last Position of Element in Sorted 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34.9%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746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 Cost Climbing Stairs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48.8%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126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Ladder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2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Product of Three Numbers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46.8%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216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Combination Sum III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54.2%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Insert Interval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1074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Submatrices That Sum to Target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Beautiful Arrangement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53.2%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Size Subarray Sum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718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Length of Repeated Subarray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48.3%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106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Construct Binary Tree from Inorder and Postorder Traversal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566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Reshape the Matrix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59.8%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714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Time to Buy and Sell Stock with Transaction Fee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52.8%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969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3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Pancake Sorting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80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Duplicates from Sorted Array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42.3%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1002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Common Characters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154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Minimum in Rotated Sorted Array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40.1%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Non-decreasing Array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1051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Height Checker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723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Candy Crush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835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Image Overlap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Search in Rotated Sorted Array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32.9%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766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Toeplitz Matrix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63.3%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974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4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Subarray Sums Divisible by K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74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Search a 2D Matrix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35.7%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the Celebrity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39.7%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Transpose Matrix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661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Image Smoother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50.2%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907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Sum of Subarray Minimums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30.3%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1007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Domino Rotations For Equal Row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1031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Sum of Two Non-Overlapping Subarrays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243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Word Distance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59.6%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90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Subsets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44.9%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611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5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Triangle Number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47.2%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1040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Moving Stones Until Consecutive II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51.5%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713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Subarray Product Less Than K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38.3%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 Consecutive Ones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56.0%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1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565</w:t>
            </w:r>
          </w:p>
        </w:tc>
        <w:tc>
          <w:tcPr>
            <w:tcW w:w="926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Array Nesting</w:t>
              </w:r>
            </w:hyperlink>
          </w:p>
        </w:tc>
        <w:tc>
          <w:tcPr>
            <w:tcW w:w="153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54.4%</w:t>
            </w:r>
          </w:p>
        </w:tc>
        <w:tc>
          <w:tcPr>
            <w:tcW w:w="171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String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566"/>
        <w:gridCol w:w="9108"/>
        <w:gridCol w:w="1590"/>
        <w:gridCol w:w="1776"/>
      </w:tblGrid>
      <w:tr>
        <w:trPr>
          <w:trHeight w:val="450" w:hRule="atLeast"/>
        </w:trPr>
        <w:tc>
          <w:tcPr>
            <w:tcW w:w="1566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</w:t>
            </w:r>
          </w:p>
        </w:tc>
        <w:tc>
          <w:tcPr>
            <w:tcW w:w="9108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Roman to Integer</w:t>
              </w:r>
            </w:hyperlink>
          </w:p>
        </w:tc>
        <w:tc>
          <w:tcPr>
            <w:tcW w:w="1590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54.2%</w:t>
            </w:r>
          </w:p>
        </w:tc>
        <w:tc>
          <w:tcPr>
            <w:tcW w:w="1776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ZigZag Conversion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34.4%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344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String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65.3%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Substring Without Repeating Characters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29.4%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Palindromic Substring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6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Common Prefix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Integer to Roman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53.3%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Parentheses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Generate Parentheses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59.1%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and Say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Letter Combinations of a Phone Number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44.4%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Regular Expression Matching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26.1%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Add Binary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Group Anagrams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52.0%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151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Words in a String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19.0%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7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Edit Distance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1108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8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Defanging an IP Address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85.7%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273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8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Integer to English Words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929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8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Email Addresses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67.8%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8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Window Substring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33.0%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8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Multiply Strings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32.4%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8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String to Integer</w:t>
              </w:r>
            </w:hyperlink>
            <w:hyperlink r:id="rId68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https://leetcode.com/problems/string-to-integer-atoi</w:t>
              </w:r>
            </w:hyperlink>
            <w:hyperlink r:id="rId68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(atoi)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15.0%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336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8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Palindrome Pairs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804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8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Morse Code Words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75.8%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93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Restore IP Addresses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33.3%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Robot Return to Origin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Words in a String III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67.0%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Implement strStr()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Valid Parentheses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27.1%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415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Add Strings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709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To Lower Case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78.3%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Number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383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Ransom Note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51.3%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609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69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Duplicate File in System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First Unique Character in a String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51.3%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Palindromic Substrings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Substring with Concatenation of All Words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937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Reorder Data in Log Files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345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Vowels of a String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91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Decode Ways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23.5%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125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Palindrome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115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Distinct Subsequences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Interleaving String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214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0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Palindrome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28.8%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Text Justification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Scramble String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770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Basic Calculator IV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Simplify Path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165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Compare Version Numbers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761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Special Binary String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53.5%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681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Next Closest Time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126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Ladder II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20.1%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Basic Calculator II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35.5%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541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1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String II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47.1%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Length of Last Word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32.4%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Wildcard Matching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767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Reorganize String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539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Time Difference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50.4%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564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the Closest Palindrome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19.3%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788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Rotated Digits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56.2%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730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Different Palindromic Subsequences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632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Smallest Range Covering Elements from K Lists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50.4%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521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Uncommon Subsequence I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57.1%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856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2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Score of Parentheses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58.6%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1096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Brace Expansion II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61.3%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696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Binary Substrings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54.8%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686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Repeated String Match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32.0%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459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Repeated Substring Pattern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41.3%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635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Design Log Storage System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57.0%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158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Read N Characters Given Read4 II - Call multiple times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30.1%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443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String Compression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39.5%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340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Substring with At Most K Distinct Characters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42.3%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890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and Replace Pattern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606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3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Construct String from Binary Tree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893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Groups of Special-Equivalent Strings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64.6%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819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Most Common Word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43.5%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772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Basic Calculator III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40.8%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722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Comments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32.9%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159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Substring with At Most Two Distinct Characters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48.5%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553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Optimal Division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56.1%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736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Parse Lisp Expression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46.1%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1221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Split a String in Balanced Strings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80.8%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566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680</w:t>
            </w:r>
          </w:p>
        </w:tc>
        <w:tc>
          <w:tcPr>
            <w:tcW w:w="9108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Palindrome II</w:t>
              </w:r>
            </w:hyperlink>
          </w:p>
        </w:tc>
        <w:tc>
          <w:tcPr>
            <w:tcW w:w="1590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35.7%</w:t>
            </w:r>
          </w:p>
        </w:tc>
        <w:tc>
          <w:tcPr>
            <w:tcW w:w="17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Bit Manipulation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371"/>
        <w:gridCol w:w="9722"/>
        <w:gridCol w:w="1392"/>
        <w:gridCol w:w="1555"/>
      </w:tblGrid>
      <w:tr>
        <w:trPr>
          <w:trHeight w:val="450" w:hRule="atLeast"/>
        </w:trPr>
        <w:tc>
          <w:tcPr>
            <w:tcW w:w="1371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393</w:t>
            </w:r>
          </w:p>
        </w:tc>
        <w:tc>
          <w:tcPr>
            <w:tcW w:w="9722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4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UTF-8 Validation</w:t>
              </w:r>
            </w:hyperlink>
          </w:p>
        </w:tc>
        <w:tc>
          <w:tcPr>
            <w:tcW w:w="1392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36.8%</w:t>
            </w:r>
          </w:p>
        </w:tc>
        <w:tc>
          <w:tcPr>
            <w:tcW w:w="1555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Subsets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57.3%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136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Single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62.6%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268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Missing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50.0%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pStyle w:val="Heading2"/>
              <w:spacing w:after="0"/>
              <w:ind w:left="240"/>
              <w:jc w:val="left"/>
            </w:pPr>
            <w:r>
              <w:rPr>
                <w:rFonts w:ascii="Cambria" w:hAnsi="Cambria"/>
                <w:color w:val="000000"/>
              </w:rPr>
              <w:t>169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Majority Element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55.5%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pStyle w:val="Heading2"/>
              <w:spacing w:after="0"/>
              <w:ind w:left="240"/>
              <w:jc w:val="left"/>
            </w:pPr>
            <w:r>
              <w:rPr>
                <w:rFonts w:ascii="Cambria" w:hAnsi="Cambria"/>
                <w:color w:val="000000"/>
              </w:rPr>
              <w:t>137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Single Number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48.2%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421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XOR of Two Numbers in an Array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52.5%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1239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Length of a Concatenated String with Unique Characters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44.3%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187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Repeated DNA Sequences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37.6%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371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318</w:t>
            </w:r>
          </w:p>
        </w:tc>
        <w:tc>
          <w:tcPr>
            <w:tcW w:w="972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Product of Word Lengths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3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49.9%</w:t>
            </w:r>
          </w:p>
        </w:tc>
        <w:tc>
          <w:tcPr>
            <w:tcW w:w="155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Depth First Search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(DFS)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92"/>
        <w:gridCol w:w="9341"/>
        <w:gridCol w:w="1515"/>
        <w:gridCol w:w="1692"/>
      </w:tblGrid>
      <w:tr>
        <w:trPr>
          <w:trHeight w:val="450" w:hRule="atLeast"/>
        </w:trPr>
        <w:tc>
          <w:tcPr>
            <w:tcW w:w="1492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200</w:t>
            </w:r>
          </w:p>
        </w:tc>
        <w:tc>
          <w:tcPr>
            <w:tcW w:w="9341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5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Islands</w:t>
              </w:r>
            </w:hyperlink>
          </w:p>
        </w:tc>
        <w:tc>
          <w:tcPr>
            <w:tcW w:w="1515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44.4%</w:t>
            </w:r>
          </w:p>
        </w:tc>
        <w:tc>
          <w:tcPr>
            <w:tcW w:w="1692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1192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Critical Connections in a Network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48.9%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301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Invalid Parentheses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41.4%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332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Reconstruct Itinerary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33.7%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394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Decode String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47.7%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124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Maximum Path 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32.0%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430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Flatten a Multilevel Doubly Linked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47.8%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547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Friend Circles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56.4%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199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Right Side View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51.1%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98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Validate Binary Search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26.9%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364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6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Nested List Weight Sum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60.8%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210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Course Schedule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472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Concatenated Words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39.8%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695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 Area of Island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60.1%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105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Construct Binary Tree from Preorder and Inorder Traversal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45.1%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863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All Nodes Distance K in Binary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52.3%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733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Flood Fill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52.8%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207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Course Schedule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40.5%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529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Minesweeper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56.4%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679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24 Game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44.8%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721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7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Accounts Merge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44.9%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133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Clone Graph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30.9%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109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Convert Sorted List to Binary Search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44.4%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366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Find Leaves of Binary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68.8%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101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Symmetric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45.4%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329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Longest Increasing Path in a Matrix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41.9%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785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Is Graph Bipartite?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45.7%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99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Recover Binary Search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37.1%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490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The Maze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49.9%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694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Distinct Islands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53.8%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417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8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Pacific Atlantic Water Flow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39.1%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489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Robot Room Cleaner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67.4%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114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Flatten Binary Tree to Linked List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45.9%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980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Unique Paths III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72.1%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339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Nested List Weight 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71.3%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1110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Delete Nodes And Return Forest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65.1%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753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Cracking the Safe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49.3%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116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Populating Next Right Pointers in Each Node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41.3%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108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Convert Sorted Array to Binary Search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54.5%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Depth of Binary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63.6%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117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79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Populating Next Right Pointers in Each Node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36.7%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92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257</w:t>
            </w:r>
          </w:p>
        </w:tc>
        <w:tc>
          <w:tcPr>
            <w:tcW w:w="934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Paths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48.6%</w:t>
            </w:r>
          </w:p>
        </w:tc>
        <w:tc>
          <w:tcPr>
            <w:tcW w:w="169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Breath First Search(BFS)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88"/>
        <w:gridCol w:w="9354"/>
        <w:gridCol w:w="1511"/>
        <w:gridCol w:w="1687"/>
      </w:tblGrid>
      <w:tr>
        <w:trPr>
          <w:trHeight w:val="450" w:hRule="atLeast"/>
        </w:trPr>
        <w:tc>
          <w:tcPr>
            <w:tcW w:w="1488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200</w:t>
            </w:r>
          </w:p>
        </w:tc>
        <w:tc>
          <w:tcPr>
            <w:tcW w:w="9354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Islands</w:t>
              </w:r>
            </w:hyperlink>
          </w:p>
        </w:tc>
        <w:tc>
          <w:tcPr>
            <w:tcW w:w="1511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44.4%</w:t>
            </w:r>
          </w:p>
        </w:tc>
        <w:tc>
          <w:tcPr>
            <w:tcW w:w="1687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301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Remove Invalid Parentheses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41.4%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127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Ladder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27.2%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994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Rotting Oranges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46.8%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199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Right Side View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51.1%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210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Course Schedule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37.7%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773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Sliding Puzzle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56.2%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126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Word Ladder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20.1%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863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0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All Nodes Distance K in Binary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52.3%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317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Distance from All Buildings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39.8%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207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Course Schedule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40.5%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529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Minesweeper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56.4%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103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Zigzag Level Order Traversal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44.8%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787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Cheapest Flights Within K Stops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37.0%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133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Clone Graph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30.9%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909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Snakes and Ladders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36.8%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101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Symmetric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45.4%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102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Level Order Traversal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51.7%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785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1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Is Graph Bipartite?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45.7%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407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Trapping Rain Water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40.5%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490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The Maze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49.9%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1197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Knight Moves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32.1%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417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Pacific Atlantic Water Flow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39.1%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286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Walls and Gates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51.8%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1091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Path in Binary Matrix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37.2%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913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Cat and Mouse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30.2%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815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Bus Routes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41.6%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279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Perfect Squares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44.1%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1242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2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Web Crawler Multithreaded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43.6%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542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01 Matrix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38.0%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130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Surrounded Regions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25.0%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261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Graph Valid Tree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41.0%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864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Path to Get All Keys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39.1%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847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Path Visiting All Nodes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50.1%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310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Minimum Height Trees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31.3%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505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The Maze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46.2%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1236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Web Crawler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64.2%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323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Connected Components in an Undirected Graph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53.9%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429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3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N-ary Tree Level Order Traversal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61.9%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934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Shortest Bridge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46.1%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752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Open the Lock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48.8%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488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107</w:t>
            </w:r>
          </w:p>
        </w:tc>
        <w:tc>
          <w:tcPr>
            <w:tcW w:w="935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Binary Tree Level Order Traversal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51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49.6%</w:t>
            </w:r>
          </w:p>
        </w:tc>
        <w:tc>
          <w:tcPr>
            <w:tcW w:w="1687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Math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919"/>
        <w:gridCol w:w="7996"/>
        <w:gridCol w:w="1949"/>
        <w:gridCol w:w="2176"/>
      </w:tblGrid>
      <w:tr>
        <w:trPr>
          <w:trHeight w:val="450" w:hRule="atLeast"/>
        </w:trPr>
        <w:tc>
          <w:tcPr>
            <w:tcW w:w="1919" w:type="dxa"/>
            <w:tcBorders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7996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Add Two Numbers</w:t>
              </w:r>
            </w:hyperlink>
          </w:p>
        </w:tc>
        <w:tc>
          <w:tcPr>
            <w:tcW w:w="1949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32.6%</w:t>
            </w:r>
          </w:p>
        </w:tc>
        <w:tc>
          <w:tcPr>
            <w:tcW w:w="2176" w:type="dxa"/>
            <w:tcBorders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202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Happy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48.1%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273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Integer to English Words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25.7%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Reverse Integer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25.6%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166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Fraction to Recurring Decimal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20.6%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780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Reaching Points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28.8%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224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4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Basic Calculator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35.2%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13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5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Roman to Integer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54.2%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535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5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Encode and Decode TinyURL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78.5%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829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5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Consecutive Numbers 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35.9%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5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Palindrome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46.3%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67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5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Add Binary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41.9%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12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5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Integer to Roman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53.3%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5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String to Integer</w:t>
              </w:r>
            </w:hyperlink>
            <w:hyperlink r:id="rId85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https://leetcode.com/problems/string-to-integer-atoi</w:t>
              </w:r>
            </w:hyperlink>
            <w:hyperlink r:id="rId85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(atoi)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15.0%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149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5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 Points on a Line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16.5%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65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14.6%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Pow(x, n)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29.0%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Multiply Strings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32.4%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204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Count Primes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30.5%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887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Super Egg Drop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26.0%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991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Broken Calculator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43.7%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1041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Robot Bounded In Circle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47.4%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Divide Two Integers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16.2%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523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Continuous Subarray Sum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24.4%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268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6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Missing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50.0%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836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Rectangle Overlap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48.3%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628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Maximum Product of Three Numbers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46.8%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233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Number of Digit One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30.9%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365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Water and Jug Problem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29.9%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168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Excel Sheet Column Title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30.0%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753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Cracking the Safe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49.3%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593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Square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41.5%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69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Sqrt(x)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32.7%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866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Prime Palindrome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23.4%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279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7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Perfect Squares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44.1%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319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0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Bulb Switcher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44.8%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794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1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Valid Tic-Tac-Toe State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31.9%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264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2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Ugly Number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38.4%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1088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3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Confusing Number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39.9%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223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4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Rectangle Area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36.9%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877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5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Stone Game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62.9%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368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6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Largest Divisible Subset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35.8%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296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7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Best Meeting Point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56.7%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Hard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247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8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Strobogrammatic Number II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46.2%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Medium</w:t>
            </w:r>
          </w:p>
        </w:tc>
      </w:tr>
      <w:tr>
        <w:trPr>
          <w:trHeight w:val="465" w:hRule="atLeast"/>
        </w:trPr>
        <w:tc>
          <w:tcPr>
            <w:tcW w:w="191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171</w:t>
            </w:r>
          </w:p>
        </w:tc>
        <w:tc>
          <w:tcPr>
            <w:tcW w:w="799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hyperlink r:id="rId889">
              <w:r>
                <w:rPr>
                  <w:rFonts w:ascii="Cambria" w:hAnsi="Cambria"/>
                  <w:b w:val="false"/>
                  <w:i w:val="false"/>
                  <w:color w:val="0000ff"/>
                  <w:sz w:val="22"/>
                  <w:u w:val="single"/>
                </w:rPr>
                <w:t>Excel Sheet Column Number</w:t>
              </w:r>
            </w:hyperlink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 xml:space="preserve">    </w:t>
            </w:r>
          </w:p>
        </w:tc>
        <w:tc>
          <w:tcPr>
            <w:tcW w:w="1949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53.1%</w:t>
            </w:r>
          </w:p>
        </w:tc>
        <w:tc>
          <w:tcPr>
            <w:tcW w:w="21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Easy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leetcode.com/problems/longest-palindromic-substring" Type="http://schemas.openxmlformats.org/officeDocument/2006/relationships/hyperlink" Id="rId5"/>
    <Relationship TargetMode="External" Target="https://leetcode.com/problems/maximum-subarray" Type="http://schemas.openxmlformats.org/officeDocument/2006/relationships/hyperlink" Id="rId6"/>
    <Relationship TargetMode="External" Target="https://leetcode.com/problems/best-time-to-buy-and-sell-stock" Type="http://schemas.openxmlformats.org/officeDocument/2006/relationships/hyperlink" Id="rId7"/>
    <Relationship TargetMode="External" Target="https://leetcode.com/problems/regular-expression-matching" Type="http://schemas.openxmlformats.org/officeDocument/2006/relationships/hyperlink" Id="rId8"/>
    <Relationship TargetMode="External" Target="https://leetcode.com/problems/maximal-rectangle" Type="http://schemas.openxmlformats.org/officeDocument/2006/relationships/hyperlink" Id="rId9"/>
    <Relationship TargetMode="External" Target="https://leetcode.com/problems/climbing-stairs" Type="http://schemas.openxmlformats.org/officeDocument/2006/relationships/hyperlink" Id="rId10"/>
    <Relationship TargetMode="External" Target="https://leetcode.com/problems/house-robber" Type="http://schemas.openxmlformats.org/officeDocument/2006/relationships/hyperlink" Id="rId11"/>
    <Relationship TargetMode="External" Target="https://leetcode.com/problems/unique-binary-search-trees" Type="http://schemas.openxmlformats.org/officeDocument/2006/relationships/hyperlink" Id="rId12"/>
    <Relationship TargetMode="External" Target="https://leetcode.com/problems/burst-balloons" Type="http://schemas.openxmlformats.org/officeDocument/2006/relationships/hyperlink" Id="rId13"/>
    <Relationship TargetMode="External" Target="https://leetcode.com/problems/edit-distance" Type="http://schemas.openxmlformats.org/officeDocument/2006/relationships/hyperlink" Id="rId14"/>
    <Relationship TargetMode="External" Target="https://leetcode.com/problems/word-break" Type="http://schemas.openxmlformats.org/officeDocument/2006/relationships/hyperlink" Id="rId15"/>
    <Relationship TargetMode="External" Target="https://leetcode.com/problems/counting-bits" Type="http://schemas.openxmlformats.org/officeDocument/2006/relationships/hyperlink" Id="rId16"/>
    <Relationship TargetMode="External" Target="https://leetcode.com/problems/maximum-product-subarray" Type="http://schemas.openxmlformats.org/officeDocument/2006/relationships/hyperlink" Id="rId17"/>
    <Relationship TargetMode="External" Target="https://leetcode.com/problems/minimum-cost-tree-from-leaf-values" Type="http://schemas.openxmlformats.org/officeDocument/2006/relationships/hyperlink" Id="rId18"/>
    <Relationship TargetMode="External" Target="https://leetcode.com/problems/perfect-squares" Type="http://schemas.openxmlformats.org/officeDocument/2006/relationships/hyperlink" Id="rId19"/>
    <Relationship TargetMode="External" Target="https://leetcode.com/problems/minimum-path-sum" Type="http://schemas.openxmlformats.org/officeDocument/2006/relationships/hyperlink" Id="rId20"/>
    <Relationship TargetMode="External" Target="https://leetcode.com/problems/triangle" Type="http://schemas.openxmlformats.org/officeDocument/2006/relationships/hyperlink" Id="rId21"/>
    <Relationship TargetMode="External" Target="https://leetcode.com/problems/longest-valid-parentheses" Type="http://schemas.openxmlformats.org/officeDocument/2006/relationships/hyperlink" Id="rId22"/>
    <Relationship TargetMode="External" Target="https://leetcode.com/problems/best-time-to-buy-and-sell-stock-with-cooldown" Type="http://schemas.openxmlformats.org/officeDocument/2006/relationships/hyperlink" Id="rId23"/>
    <Relationship TargetMode="External" Target="https://leetcode.com/problems/unique-paths" Type="http://schemas.openxmlformats.org/officeDocument/2006/relationships/hyperlink" Id="rId24"/>
    <Relationship TargetMode="External" Target="https://leetcode.com/problems/unique-binary-search-trees-ii" Type="http://schemas.openxmlformats.org/officeDocument/2006/relationships/hyperlink" Id="rId25"/>
    <Relationship TargetMode="External" Target="https://leetcode.com/problems/best-time-to-buy-and-sell-stock-iii" Type="http://schemas.openxmlformats.org/officeDocument/2006/relationships/hyperlink" Id="rId26"/>
    <Relationship TargetMode="External" Target="https://leetcode.com/problems/range-sum-query-immutable" Type="http://schemas.openxmlformats.org/officeDocument/2006/relationships/hyperlink" Id="rId27"/>
    <Relationship TargetMode="External" Target="https://leetcode.com/problems/palindromic-substrings" Type="http://schemas.openxmlformats.org/officeDocument/2006/relationships/hyperlink" Id="rId28"/>
    <Relationship TargetMode="External" Target="https://leetcode.com/problems/word-break-ii" Type="http://schemas.openxmlformats.org/officeDocument/2006/relationships/hyperlink" Id="rId29"/>
    <Relationship TargetMode="External" Target="https://leetcode.com/problems/maximal-square" Type="http://schemas.openxmlformats.org/officeDocument/2006/relationships/hyperlink" Id="rId30"/>
    <Relationship TargetMode="External" Target="https://leetcode.com/problems/count-numbers-with-unique-digits" Type="http://schemas.openxmlformats.org/officeDocument/2006/relationships/hyperlink" Id="rId31"/>
    <Relationship TargetMode="External" Target="https://leetcode.com/problems/decode-ways" Type="http://schemas.openxmlformats.org/officeDocument/2006/relationships/hyperlink" Id="rId32"/>
    <Relationship TargetMode="External" Target="https://leetcode.com/problems/distinct-subsequences" Type="http://schemas.openxmlformats.org/officeDocument/2006/relationships/hyperlink" Id="rId33"/>
    <Relationship TargetMode="External" Target="https://leetcode.com/problems/arithmetic-slices" Type="http://schemas.openxmlformats.org/officeDocument/2006/relationships/hyperlink" Id="rId34"/>
    <Relationship TargetMode="External" Target="https://leetcode.com/problems/coin-change" Type="http://schemas.openxmlformats.org/officeDocument/2006/relationships/hyperlink" Id="rId35"/>
    <Relationship TargetMode="External" Target="https://leetcode.com/problems/divisor-game" Type="http://schemas.openxmlformats.org/officeDocument/2006/relationships/hyperlink" Id="rId36"/>
    <Relationship TargetMode="External" Target="https://leetcode.com/problems/interleaving-string" Type="http://schemas.openxmlformats.org/officeDocument/2006/relationships/hyperlink" Id="rId37"/>
    <Relationship TargetMode="External" Target="https://leetcode.com/problems/best-time-to-buy-and-sell-stock-iv" Type="http://schemas.openxmlformats.org/officeDocument/2006/relationships/hyperlink" Id="rId38"/>
    <Relationship TargetMode="External" Target="https://leetcode.com/problems/ugly-number-ii" Type="http://schemas.openxmlformats.org/officeDocument/2006/relationships/hyperlink" Id="rId39"/>
    <Relationship TargetMode="External" Target="https://leetcode.com/problems/integer-break" Type="http://schemas.openxmlformats.org/officeDocument/2006/relationships/hyperlink" Id="rId40"/>
    <Relationship TargetMode="External" Target="https://leetcode.com/problems/split-array-largest-sum" Type="http://schemas.openxmlformats.org/officeDocument/2006/relationships/hyperlink" Id="rId41"/>
    <Relationship TargetMode="External" Target="https://leetcode.com/problems/scramble-string" Type="http://schemas.openxmlformats.org/officeDocument/2006/relationships/hyperlink" Id="rId42"/>
    <Relationship TargetMode="External" Target="https://leetcode.com/problems/guess-number-higher-or-lower-ii" Type="http://schemas.openxmlformats.org/officeDocument/2006/relationships/hyperlink" Id="rId43"/>
    <Relationship TargetMode="External" Target="https://leetcode.com/problems/longest-increasing-subsequence" Type="http://schemas.openxmlformats.org/officeDocument/2006/relationships/hyperlink" Id="rId44"/>
    <Relationship TargetMode="External" Target="https://leetcode.com/problems/min-cost-climbing-stairs" Type="http://schemas.openxmlformats.org/officeDocument/2006/relationships/hyperlink" Id="rId45"/>
    <Relationship TargetMode="External" Target="https://leetcode.com/problems/cherry-pickup" Type="http://schemas.openxmlformats.org/officeDocument/2006/relationships/hyperlink" Id="rId46"/>
    <Relationship TargetMode="External" Target="https://leetcode.com/problems/stone-game-ii" Type="http://schemas.openxmlformats.org/officeDocument/2006/relationships/hyperlink" Id="rId47"/>
    <Relationship TargetMode="External" Target="https://leetcode.com/problems/longest-palindromic-subsequence" Type="http://schemas.openxmlformats.org/officeDocument/2006/relationships/hyperlink" Id="rId48"/>
    <Relationship TargetMode="External" Target="https://leetcode.com/problems/max-sum-of-rectangle-no-larger-than-k" Type="http://schemas.openxmlformats.org/officeDocument/2006/relationships/hyperlink" Id="rId49"/>
    <Relationship TargetMode="External" Target="https://leetcode.com/problems/wildcard-matching" Type="http://schemas.openxmlformats.org/officeDocument/2006/relationships/hyperlink" Id="rId50"/>
    <Relationship TargetMode="External" Target="https://leetcode.com/problems/number-of-submatrices-that-sum-to-target" Type="http://schemas.openxmlformats.org/officeDocument/2006/relationships/hyperlink" Id="rId51"/>
    <Relationship TargetMode="External" Target="https://leetcode.com/problems/russian-doll-envelopes" Type="http://schemas.openxmlformats.org/officeDocument/2006/relationships/hyperlink" Id="rId52"/>
    <Relationship TargetMode="External" Target="https://leetcode.com/problems/dungeon-game" Type="http://schemas.openxmlformats.org/officeDocument/2006/relationships/hyperlink" Id="rId53"/>
    <Relationship TargetMode="External" Target="https://leetcode.com/problems/remove-boxes" Type="http://schemas.openxmlformats.org/officeDocument/2006/relationships/hyperlink" Id="rId54"/>
    <Relationship TargetMode="External" Target="https://leetcode.com/problems/stone-game" Type="http://schemas.openxmlformats.org/officeDocument/2006/relationships/hyperlink" Id="rId55"/>
    <Relationship TargetMode="External" Target="https://leetcode.com/problems/maximum-length-of-repeated-subarray" Type="http://schemas.openxmlformats.org/officeDocument/2006/relationships/hyperlink" Id="rId56"/>
    <Relationship TargetMode="External" Target="https://leetcode.com/problems/partition-to-k-equal-sum-subsets" Type="http://schemas.openxmlformats.org/officeDocument/2006/relationships/hyperlink" Id="rId57"/>
    <Relationship TargetMode="External" Target="https://leetcode.com/problems/odd-even-jump" Type="http://schemas.openxmlformats.org/officeDocument/2006/relationships/hyperlink" Id="rId58"/>
    <Relationship TargetMode="External" Target="https://leetcode.com/problems/count-different-palindromic-subsequences" Type="http://schemas.openxmlformats.org/officeDocument/2006/relationships/hyperlink" Id="rId59"/>
    <Relationship TargetMode="External" Target="https://leetcode.com/problems/best-time-to-buy-and-sell-stock-with-transaction-fee" Type="http://schemas.openxmlformats.org/officeDocument/2006/relationships/hyperlink" Id="rId60"/>
    <Relationship TargetMode="External" Target="https://leetcode.com/problems/range-sum-query-2d-immutable" Type="http://schemas.openxmlformats.org/officeDocument/2006/relationships/hyperlink" Id="rId61"/>
    <Relationship TargetMode="External" Target="https://leetcode.com/problems/create-maximum-number" Type="http://schemas.openxmlformats.org/officeDocument/2006/relationships/hyperlink" Id="rId62"/>
    <Relationship TargetMode="External" Target="https://leetcode.com/problems/palindrome-partitioning-ii" Type="http://schemas.openxmlformats.org/officeDocument/2006/relationships/hyperlink" Id="rId63"/>
    <Relationship TargetMode="External" Target="https://leetcode.com/problems/super-egg-drop" Type="http://schemas.openxmlformats.org/officeDocument/2006/relationships/hyperlink" Id="rId64"/>
    <Relationship TargetMode="External" Target="https://leetcode.com/problems/delete-and-earn" Type="http://schemas.openxmlformats.org/officeDocument/2006/relationships/hyperlink" Id="rId65"/>
    <Relationship TargetMode="External" Target="https://leetcode.com/problems/paint-house" Type="http://schemas.openxmlformats.org/officeDocument/2006/relationships/hyperlink" Id="rId66"/>
    <Relationship TargetMode="External" Target="https://leetcode.com/problems/frog-jump" Type="http://schemas.openxmlformats.org/officeDocument/2006/relationships/hyperlink" Id="rId67"/>
    <Relationship TargetMode="External" Target="https://leetcode.com/problems/minimum-ascii-delete-sum-for-two-strings" Type="http://schemas.openxmlformats.org/officeDocument/2006/relationships/hyperlink" Id="rId68"/>
    <Relationship TargetMode="External" Target="https://leetcode.com/problems/shortest-path-visiting-all-nodes" Type="http://schemas.openxmlformats.org/officeDocument/2006/relationships/hyperlink" Id="rId69"/>
    <Relationship TargetMode="External" Target="https://leetcode.com/problems/minimum-cost-for-tickets" Type="http://schemas.openxmlformats.org/officeDocument/2006/relationships/hyperlink" Id="rId70"/>
    <Relationship TargetMode="External" Target="https://leetcode.com/problems/shopping-offers" Type="http://schemas.openxmlformats.org/officeDocument/2006/relationships/hyperlink" Id="rId71"/>
    <Relationship TargetMode="External" Target="https://leetcode.com/problems/largest-divisible-subset" Type="http://schemas.openxmlformats.org/officeDocument/2006/relationships/hyperlink" Id="rId72"/>
    <Relationship TargetMode="External" Target="https://leetcode.com/problems/house-robber-ii" Type="http://schemas.openxmlformats.org/officeDocument/2006/relationships/hyperlink" Id="rId73"/>
    <Relationship TargetMode="External" Target="https://leetcode.com/problems/tallest-billboard" Type="http://schemas.openxmlformats.org/officeDocument/2006/relationships/hyperlink" Id="rId74"/>
    <Relationship TargetMode="External" Target="https://leetcode.com/problems/count-the-repetitions" Type="http://schemas.openxmlformats.org/officeDocument/2006/relationships/hyperlink" Id="rId75"/>
    <Relationship TargetMode="External" Target="https://leetcode.com/problems/longest-string-chain" Type="http://schemas.openxmlformats.org/officeDocument/2006/relationships/hyperlink" Id="rId76"/>
    <Relationship TargetMode="External" Target="https://leetcode.com/problems/combination-sum-iv" Type="http://schemas.openxmlformats.org/officeDocument/2006/relationships/hyperlink" Id="rId77"/>
    <Relationship TargetMode="External" Target="https://leetcode.com/problems/maximum-length-of-pair-chain" Type="http://schemas.openxmlformats.org/officeDocument/2006/relationships/hyperlink" Id="rId78"/>
    <Relationship TargetMode="External" Target="https://leetcode.com/problems/number-of-music-playlists" Type="http://schemas.openxmlformats.org/officeDocument/2006/relationships/hyperlink" Id="rId79"/>
    <Relationship TargetMode="External" Target="https://leetcode.com/problems/valid-permutations-for-di-sequence" Type="http://schemas.openxmlformats.org/officeDocument/2006/relationships/hyperlink" Id="rId80"/>
    <Relationship TargetMode="External" Target="https://leetcode.com/problems/target-sum" Type="http://schemas.openxmlformats.org/officeDocument/2006/relationships/hyperlink" Id="rId81"/>
    <Relationship TargetMode="External" Target="https://leetcode.com/problems/tiling-a-rectangle-with-the-fewest-squares" Type="http://schemas.openxmlformats.org/officeDocument/2006/relationships/hyperlink" Id="rId82"/>
    <Relationship TargetMode="External" Target="https://leetcode.com/problems/least-operators-to-express-number" Type="http://schemas.openxmlformats.org/officeDocument/2006/relationships/hyperlink" Id="rId83"/>
    <Relationship TargetMode="External" Target="https://leetcode.com/problems/partition-equal-subset-sum" Type="http://schemas.openxmlformats.org/officeDocument/2006/relationships/hyperlink" Id="rId84"/>
    <Relationship TargetMode="External" Target="https://leetcode.com/problems/last-stone-weight-ii" Type="http://schemas.openxmlformats.org/officeDocument/2006/relationships/hyperlink" Id="rId85"/>
    <Relationship TargetMode="External" Target="https://leetcode.com/problems/find-the-shortest-superstring" Type="http://schemas.openxmlformats.org/officeDocument/2006/relationships/hyperlink" Id="rId86"/>
    <Relationship TargetMode="External" Target="https://leetcode.com/problems/ones-and-zeroes" Type="http://schemas.openxmlformats.org/officeDocument/2006/relationships/hyperlink" Id="rId87"/>
    <Relationship TargetMode="External" Target="https://leetcode.com/problems/unique-paths-ii" Type="http://schemas.openxmlformats.org/officeDocument/2006/relationships/hyperlink" Id="rId88"/>
    <Relationship TargetMode="External" Target="https://leetcode.com/problems/predict-the-winner" Type="http://schemas.openxmlformats.org/officeDocument/2006/relationships/hyperlink" Id="rId89"/>
    <Relationship TargetMode="External" Target="https://leetcode.com/problems/largest-sum-of-averages" Type="http://schemas.openxmlformats.org/officeDocument/2006/relationships/hyperlink" Id="rId90"/>
    <Relationship TargetMode="External" Target="https://leetcode.com/problems/longest-arithmetic-sequence" Type="http://schemas.openxmlformats.org/officeDocument/2006/relationships/hyperlink" Id="rId91"/>
    <Relationship TargetMode="External" Target="https://leetcode.com/problems/minimum-cost-to-merge-stones" Type="http://schemas.openxmlformats.org/officeDocument/2006/relationships/hyperlink" Id="rId92"/>
    <Relationship TargetMode="External" Target="https://leetcode.com/problems/can-i-win" Type="http://schemas.openxmlformats.org/officeDocument/2006/relationships/hyperlink" Id="rId93"/>
    <Relationship TargetMode="External" Target="https://leetcode.com/problems/wiggle-subsequence" Type="http://schemas.openxmlformats.org/officeDocument/2006/relationships/hyperlink" Id="rId94"/>
    <Relationship TargetMode="External" Target="https://leetcode.com/problems/paint-fence" Type="http://schemas.openxmlformats.org/officeDocument/2006/relationships/hyperlink" Id="rId95"/>
    <Relationship TargetMode="External" Target="https://leetcode.com/problems/minimum-falling-path-sum" Type="http://schemas.openxmlformats.org/officeDocument/2006/relationships/hyperlink" Id="rId96"/>
    <Relationship TargetMode="External" Target="https://leetcode.com/problems/is-subsequence" Type="http://schemas.openxmlformats.org/officeDocument/2006/relationships/hyperlink" Id="rId97"/>
    <Relationship TargetMode="External" Target="https://leetcode.com/problems/maximum-sum-of-3-non-overlapping-subarrays" Type="http://schemas.openxmlformats.org/officeDocument/2006/relationships/hyperlink" Id="rId98"/>
    <Relationship TargetMode="External" Target="https://leetcode.com/problems/number-of-longest-increasing-subsequence" Type="http://schemas.openxmlformats.org/officeDocument/2006/relationships/hyperlink" Id="rId99"/>
    <Relationship TargetMode="External" Target="https://leetcode.com/problems/strange-printer" Type="http://schemas.openxmlformats.org/officeDocument/2006/relationships/hyperlink" Id="rId100"/>
    <Relationship TargetMode="External" Target="https://leetcode.com/problems/knight-dialer" Type="http://schemas.openxmlformats.org/officeDocument/2006/relationships/hyperlink" Id="rId101"/>
    <Relationship TargetMode="External" Target="https://leetcode.com/problems/airplane-seat-assignment-probability" Type="http://schemas.openxmlformats.org/officeDocument/2006/relationships/hyperlink" Id="rId102"/>
    <Relationship TargetMode="External" Target="https://leetcode.com/problems/knight-probability-in-chessboard" Type="http://schemas.openxmlformats.org/officeDocument/2006/relationships/hyperlink" Id="rId103"/>
    <Relationship TargetMode="External" Target="https://leetcode.com/problems/2-keys-keyboard" Type="http://schemas.openxmlformats.org/officeDocument/2006/relationships/hyperlink" Id="rId104"/>
    <Relationship TargetMode="External" Target="https://leetcode.com/problems/bomb-enemy" Type="http://schemas.openxmlformats.org/officeDocument/2006/relationships/hyperlink" Id="rId105"/>
    <Relationship TargetMode="External" Target="https://leetcode.com/problems/filling-bookcase-shelves" Type="http://schemas.openxmlformats.org/officeDocument/2006/relationships/hyperlink" Id="rId106"/>
    <Relationship TargetMode="External" Target="https://leetcode.com/problems/median-of-two-sorted-arrays" Type="http://schemas.openxmlformats.org/officeDocument/2006/relationships/hyperlink" Id="rId107"/>
    <Relationship TargetMode="External" Target="https://leetcode.com/problems/maximum-subarray" Type="http://schemas.openxmlformats.org/officeDocument/2006/relationships/hyperlink" Id="rId108"/>
    <Relationship TargetMode="External" Target="https://leetcode.com/problems/merge-k-sorted-lists" Type="http://schemas.openxmlformats.org/officeDocument/2006/relationships/hyperlink" Id="rId109"/>
    <Relationship TargetMode="External" Target="https://leetcode.com/problems/majority-element" Type="http://schemas.openxmlformats.org/officeDocument/2006/relationships/hyperlink" Id="rId110"/>
    <Relationship TargetMode="External" Target="https://leetcode.com/problems/burst-balloons" Type="http://schemas.openxmlformats.org/officeDocument/2006/relationships/hyperlink" Id="rId111"/>
    <Relationship TargetMode="External" Target="https://leetcode.com/problems/the-skyline-problem" Type="http://schemas.openxmlformats.org/officeDocument/2006/relationships/hyperlink" Id="rId112"/>
    <Relationship TargetMode="External" Target="https://leetcode.com/problems/different-ways-to-add-parentheses" Type="http://schemas.openxmlformats.org/officeDocument/2006/relationships/hyperlink" Id="rId113"/>
    <Relationship TargetMode="External" Target="https://leetcode.com/problems/count-of-smaller-numbers-after-self" Type="http://schemas.openxmlformats.org/officeDocument/2006/relationships/hyperlink" Id="rId114"/>
    <Relationship TargetMode="External" Target="https://leetcode.com/problems/kth-largest-element-in-an-array" Type="http://schemas.openxmlformats.org/officeDocument/2006/relationships/hyperlink" Id="rId115"/>
    <Relationship TargetMode="External" Target="https://leetcode.com/problems/beautiful-array" Type="http://schemas.openxmlformats.org/officeDocument/2006/relationships/hyperlink" Id="rId116"/>
    <Relationship TargetMode="External" Target="https://leetcode.com/problems/search-a-2d-matrix-ii" Type="http://schemas.openxmlformats.org/officeDocument/2006/relationships/hyperlink" Id="rId117"/>
    <Relationship TargetMode="External" Target="https://leetcode.com/problems/k-closest-points-to-origin" Type="http://schemas.openxmlformats.org/officeDocument/2006/relationships/hyperlink" Id="rId118"/>
    <Relationship TargetMode="External" Target="https://leetcode.com/problems/count-of-range-sum" Type="http://schemas.openxmlformats.org/officeDocument/2006/relationships/hyperlink" Id="rId119"/>
    <Relationship TargetMode="External" Target="https://leetcode.com/problems/expression-add-operators" Type="http://schemas.openxmlformats.org/officeDocument/2006/relationships/hyperlink" Id="rId120"/>
    <Relationship TargetMode="External" Target="https://leetcode.com/problems/valid-permutations-for-di-sequence" Type="http://schemas.openxmlformats.org/officeDocument/2006/relationships/hyperlink" Id="rId121"/>
    <Relationship TargetMode="External" Target="https://leetcode.com/problems/reverse-pairs" Type="http://schemas.openxmlformats.org/officeDocument/2006/relationships/hyperlink" Id="rId122"/>
    <Relationship TargetMode="External" Target="https://leetcode.com/problems/convert-binary-search-tree-to-sorted-doubly-linked-list" Type="http://schemas.openxmlformats.org/officeDocument/2006/relationships/hyperlink" Id="rId123"/>
    <Relationship TargetMode="External" Target="https://leetcode.com/problems/maximum-depth-of-binary-tree" Type="http://schemas.openxmlformats.org/officeDocument/2006/relationships/hyperlink" Id="rId124"/>
    <Relationship TargetMode="External" Target="https://leetcode.com/problems/invert-binary-tree" Type="http://schemas.openxmlformats.org/officeDocument/2006/relationships/hyperlink" Id="rId125"/>
    <Relationship TargetMode="External" Target="https://leetcode.com/problems/merge-two-binary-trees" Type="http://schemas.openxmlformats.org/officeDocument/2006/relationships/hyperlink" Id="rId126"/>
    <Relationship TargetMode="External" Target="https://leetcode.com/problems/unique-binary-search-trees" Type="http://schemas.openxmlformats.org/officeDocument/2006/relationships/hyperlink" Id="rId127"/>
    <Relationship TargetMode="External" Target="https://leetcode.com/problems/binary-search-tree-iterator" Type="http://schemas.openxmlformats.org/officeDocument/2006/relationships/hyperlink" Id="rId128"/>
    <Relationship TargetMode="External" Target="https://leetcode.com/problems/convert-sorted-array-to-binary-search-tree" Type="http://schemas.openxmlformats.org/officeDocument/2006/relationships/hyperlink" Id="rId129"/>
    <Relationship TargetMode="External" Target="https://leetcode.com/problems/minimum-cost-tree-from-leaf-values" Type="http://schemas.openxmlformats.org/officeDocument/2006/relationships/hyperlink" Id="rId130"/>
    <Relationship TargetMode="External" Target="https://leetcode.com/problems/serialize-and-deserialize-binary-tree" Type="http://schemas.openxmlformats.org/officeDocument/2006/relationships/hyperlink" Id="rId131"/>
    <Relationship TargetMode="External" Target="https://leetcode.com/problems/same-tree" Type="http://schemas.openxmlformats.org/officeDocument/2006/relationships/hyperlink" Id="rId132"/>
    <Relationship TargetMode="External" Target="https://leetcode.com/problems/binary-tree-maximum-path-sum" Type="http://schemas.openxmlformats.org/officeDocument/2006/relationships/hyperlink" Id="rId133"/>
    <Relationship TargetMode="External" Target="https://leetcode.com/problems/construct-binary-tree-from-preorder-and-inorder-traversal" Type="http://schemas.openxmlformats.org/officeDocument/2006/relationships/hyperlink" Id="rId134"/>
    <Relationship TargetMode="External" Target="https://leetcode.com/problems/maximum-binary-tree" Type="http://schemas.openxmlformats.org/officeDocument/2006/relationships/hyperlink" Id="rId135"/>
    <Relationship TargetMode="External" Target="https://leetcode.com/problems/balanced-binary-tree" Type="http://schemas.openxmlformats.org/officeDocument/2006/relationships/hyperlink" Id="rId136"/>
    <Relationship TargetMode="External" Target="https://leetcode.com/problems/unique-binary-search-trees-ii" Type="http://schemas.openxmlformats.org/officeDocument/2006/relationships/hyperlink" Id="rId137"/>
    <Relationship TargetMode="External" Target="https://leetcode.com/problems/trim-a-binary-search-tree" Type="http://schemas.openxmlformats.org/officeDocument/2006/relationships/hyperlink" Id="rId138"/>
    <Relationship TargetMode="External" Target="https://leetcode.com/problems/lowest-common-ancestor-of-a-binary-search-tree" Type="http://schemas.openxmlformats.org/officeDocument/2006/relationships/hyperlink" Id="rId139"/>
    <Relationship TargetMode="External" Target="https://leetcode.com/problems/lowest-common-ancestor-of-a-binary-tree" Type="http://schemas.openxmlformats.org/officeDocument/2006/relationships/hyperlink" Id="rId140"/>
    <Relationship TargetMode="External" Target="https://leetcode.com/problems/symmetric-tree" Type="http://schemas.openxmlformats.org/officeDocument/2006/relationships/hyperlink" Id="rId141"/>
    <Relationship TargetMode="External" Target="https://leetcode.com/problems/recover-binary-search-tree" Type="http://schemas.openxmlformats.org/officeDocument/2006/relationships/hyperlink" Id="rId142"/>
    <Relationship TargetMode="External" Target="https://leetcode.com/problems/binary-tree-right-side-view" Type="http://schemas.openxmlformats.org/officeDocument/2006/relationships/hyperlink" Id="rId143"/>
    <Relationship TargetMode="External" Target="https://leetcode.com/problems/count-complete-tree-nodes" Type="http://schemas.openxmlformats.org/officeDocument/2006/relationships/hyperlink" Id="rId144"/>
    <Relationship TargetMode="External" Target="https://leetcode.com/problems/binary-tree-inorder-traversal" Type="http://schemas.openxmlformats.org/officeDocument/2006/relationships/hyperlink" Id="rId145"/>
    <Relationship TargetMode="External" Target="https://leetcode.com/problems/flatten-binary-tree-to-linked-list" Type="http://schemas.openxmlformats.org/officeDocument/2006/relationships/hyperlink" Id="rId146"/>
    <Relationship TargetMode="External" Target="https://leetcode.com/problems/binary-tree-level-order-traversal" Type="http://schemas.openxmlformats.org/officeDocument/2006/relationships/hyperlink" Id="rId147"/>
    <Relationship TargetMode="External" Target="https://leetcode.com/problems/diameter-of-binary-tree" Type="http://schemas.openxmlformats.org/officeDocument/2006/relationships/hyperlink" Id="rId148"/>
    <Relationship TargetMode="External" Target="https://leetcode.com/problems/distribute-coins-in-binary-tree" Type="http://schemas.openxmlformats.org/officeDocument/2006/relationships/hyperlink" Id="rId149"/>
    <Relationship TargetMode="External" Target="https://leetcode.com/problems/range-sum-of-bst" Type="http://schemas.openxmlformats.org/officeDocument/2006/relationships/hyperlink" Id="rId150"/>
    <Relationship TargetMode="External" Target="https://leetcode.com/problems/populating-next-right-pointers-in-each-node" Type="http://schemas.openxmlformats.org/officeDocument/2006/relationships/hyperlink" Id="rId151"/>
    <Relationship TargetMode="External" Target="https://leetcode.com/problems/binary-tree-level-order-traversal-ii" Type="http://schemas.openxmlformats.org/officeDocument/2006/relationships/hyperlink" Id="rId152"/>
    <Relationship TargetMode="External" Target="https://leetcode.com/problems/path-sum-iii" Type="http://schemas.openxmlformats.org/officeDocument/2006/relationships/hyperlink" Id="rId153"/>
    <Relationship TargetMode="External" Target="https://leetcode.com/problems/serialize-and-deserialize-bst" Type="http://schemas.openxmlformats.org/officeDocument/2006/relationships/hyperlink" Id="rId154"/>
    <Relationship TargetMode="External" Target="https://leetcode.com/problems/binary-tree-paths" Type="http://schemas.openxmlformats.org/officeDocument/2006/relationships/hyperlink" Id="rId155"/>
    <Relationship TargetMode="External" Target="https://leetcode.com/problems/all-possible-full-binary-trees" Type="http://schemas.openxmlformats.org/officeDocument/2006/relationships/hyperlink" Id="rId156"/>
    <Relationship TargetMode="External" Target="https://leetcode.com/problems/binary-tree-zigzag-level-order-traversal" Type="http://schemas.openxmlformats.org/officeDocument/2006/relationships/hyperlink" Id="rId157"/>
    <Relationship TargetMode="External" Target="https://leetcode.com/problems/convert-bst-to-greater-tree" Type="http://schemas.openxmlformats.org/officeDocument/2006/relationships/hyperlink" Id="rId158"/>
    <Relationship TargetMode="External" Target="https://leetcode.com/problems/path-sum" Type="http://schemas.openxmlformats.org/officeDocument/2006/relationships/hyperlink" Id="rId159"/>
    <Relationship TargetMode="External" Target="https://leetcode.com/problems/sum-of-distances-in-tree" Type="http://schemas.openxmlformats.org/officeDocument/2006/relationships/hyperlink" Id="rId160"/>
    <Relationship TargetMode="External" Target="https://leetcode.com/problems/kth-smallest-element-in-a-bst" Type="http://schemas.openxmlformats.org/officeDocument/2006/relationships/hyperlink" Id="rId161"/>
    <Relationship TargetMode="External" Target="https://leetcode.com/problems/house-robber-iii" Type="http://schemas.openxmlformats.org/officeDocument/2006/relationships/hyperlink" Id="rId162"/>
    <Relationship TargetMode="External" Target="https://leetcode.com/problems/minimum-depth-of-binary-tree" Type="http://schemas.openxmlformats.org/officeDocument/2006/relationships/hyperlink" Id="rId163"/>
    <Relationship TargetMode="External" Target="https://leetcode.com/problems/binary-tree-preorder-traversal" Type="http://schemas.openxmlformats.org/officeDocument/2006/relationships/hyperlink" Id="rId164"/>
    <Relationship TargetMode="External" Target="https://leetcode.com/problems/count-univalue-subtrees" Type="http://schemas.openxmlformats.org/officeDocument/2006/relationships/hyperlink" Id="rId165"/>
    <Relationship TargetMode="External" Target="https://leetcode.com/problems/print-binary-tree" Type="http://schemas.openxmlformats.org/officeDocument/2006/relationships/hyperlink" Id="rId166"/>
    <Relationship TargetMode="External" Target="https://leetcode.com/problems/construct-binary-tree-from-preorder-and-postorder-traversal" Type="http://schemas.openxmlformats.org/officeDocument/2006/relationships/hyperlink" Id="rId167"/>
    <Relationship TargetMode="External" Target="https://leetcode.com/problems/construct-binary-tree-from-inorder-and-postorder-traversal" Type="http://schemas.openxmlformats.org/officeDocument/2006/relationships/hyperlink" Id="rId168"/>
    <Relationship TargetMode="External" Target="https://leetcode.com/problems/two-sum-iv-input-is-a-bst" Type="http://schemas.openxmlformats.org/officeDocument/2006/relationships/hyperlink" Id="rId169"/>
    <Relationship TargetMode="External" Target="https://leetcode.com/problems/longest-univalue-path" Type="http://schemas.openxmlformats.org/officeDocument/2006/relationships/hyperlink" Id="rId170"/>
    <Relationship TargetMode="External" Target="https://leetcode.com/problems/sum-of-left-leaves" Type="http://schemas.openxmlformats.org/officeDocument/2006/relationships/hyperlink" Id="rId171"/>
    <Relationship TargetMode="External" Target="https://leetcode.com/problems/validate-binary-search-tree" Type="http://schemas.openxmlformats.org/officeDocument/2006/relationships/hyperlink" Id="rId172"/>
    <Relationship TargetMode="External" Target="https://leetcode.com/problems/binary-tree-postorder-traversal" Type="http://schemas.openxmlformats.org/officeDocument/2006/relationships/hyperlink" Id="rId173"/>
    <Relationship TargetMode="External" Target="https://leetcode.com/problems/find-duplicate-subtrees" Type="http://schemas.openxmlformats.org/officeDocument/2006/relationships/hyperlink" Id="rId174"/>
    <Relationship TargetMode="External" Target="https://leetcode.com/problems/average-of-levels-in-binary-tree" Type="http://schemas.openxmlformats.org/officeDocument/2006/relationships/hyperlink" Id="rId175"/>
    <Relationship TargetMode="External" Target="https://leetcode.com/problems/path-sum-ii" Type="http://schemas.openxmlformats.org/officeDocument/2006/relationships/hyperlink" Id="rId176"/>
    <Relationship TargetMode="External" Target="https://leetcode.com/problems/all-nodes-distance-k-in-binary-tree" Type="http://schemas.openxmlformats.org/officeDocument/2006/relationships/hyperlink" Id="rId177"/>
    <Relationship TargetMode="External" Target="https://leetcode.com/problems/populating-next-right-pointers-in-each-node-ii" Type="http://schemas.openxmlformats.org/officeDocument/2006/relationships/hyperlink" Id="rId178"/>
    <Relationship TargetMode="External" Target="https://leetcode.com/problems/construct-string-from-binary-tree" Type="http://schemas.openxmlformats.org/officeDocument/2006/relationships/hyperlink" Id="rId179"/>
    <Relationship TargetMode="External" Target="https://leetcode.com/problems/find-mode-in-binary-search-tree" Type="http://schemas.openxmlformats.org/officeDocument/2006/relationships/hyperlink" Id="rId180"/>
    <Relationship TargetMode="External" Target="https://leetcode.com/problems/delete-nodes-and-return-forest" Type="http://schemas.openxmlformats.org/officeDocument/2006/relationships/hyperlink" Id="rId181"/>
    <Relationship TargetMode="External" Target="https://leetcode.com/problems/binary-tree-pruning" Type="http://schemas.openxmlformats.org/officeDocument/2006/relationships/hyperlink" Id="rId182"/>
    <Relationship TargetMode="External" Target="https://leetcode.com/problems/subtree-of-another-tree" Type="http://schemas.openxmlformats.org/officeDocument/2006/relationships/hyperlink" Id="rId183"/>
    <Relationship TargetMode="External" Target="https://leetcode.com/problems/leaf-similar-trees" Type="http://schemas.openxmlformats.org/officeDocument/2006/relationships/hyperlink" Id="rId184"/>
    <Relationship TargetMode="External" Target="https://leetcode.com/problems/increasing-order-search-tree" Type="http://schemas.openxmlformats.org/officeDocument/2006/relationships/hyperlink" Id="rId185"/>
    <Relationship TargetMode="External" Target="https://leetcode.com/problems/find-bottom-left-tree-value" Type="http://schemas.openxmlformats.org/officeDocument/2006/relationships/hyperlink" Id="rId186"/>
    <Relationship TargetMode="External" Target="https://leetcode.com/problems/binary-tree-upside-down" Type="http://schemas.openxmlformats.org/officeDocument/2006/relationships/hyperlink" Id="rId187"/>
    <Relationship TargetMode="External" Target="https://leetcode.com/problems/convert-binary-search-tree-to-sorted-doubly-linked-list" Type="http://schemas.openxmlformats.org/officeDocument/2006/relationships/hyperlink" Id="rId188"/>
    <Relationship TargetMode="External" Target="https://leetcode.com/problems/binary-tree-tilt" Type="http://schemas.openxmlformats.org/officeDocument/2006/relationships/hyperlink" Id="rId189"/>
    <Relationship TargetMode="External" Target="https://leetcode.com/problems/minimum-absolute-difference-in-bst" Type="http://schemas.openxmlformats.org/officeDocument/2006/relationships/hyperlink" Id="rId190"/>
    <Relationship TargetMode="External" Target="https://leetcode.com/problems/construct-binary-search-tree-from-preorder-traversal" Type="http://schemas.openxmlformats.org/officeDocument/2006/relationships/hyperlink" Id="rId191"/>
    <Relationship TargetMode="External" Target="https://leetcode.com/problems/delete-node-in-a-bst" Type="http://schemas.openxmlformats.org/officeDocument/2006/relationships/hyperlink" Id="rId192"/>
    <Relationship TargetMode="External" Target="https://leetcode.com/problems/find-leaves-of-binary-tree" Type="http://schemas.openxmlformats.org/officeDocument/2006/relationships/hyperlink" Id="rId193"/>
    <Relationship TargetMode="External" Target="https://leetcode.com/problems/sum-root-to-leaf-numbers" Type="http://schemas.openxmlformats.org/officeDocument/2006/relationships/hyperlink" Id="rId194"/>
    <Relationship TargetMode="External" Target="https://leetcode.com/problems/find-largest-value-in-each-tree-row" Type="http://schemas.openxmlformats.org/officeDocument/2006/relationships/hyperlink" Id="rId195"/>
    <Relationship TargetMode="External" Target="https://leetcode.com/problems/inorder-successor-in-bst" Type="http://schemas.openxmlformats.org/officeDocument/2006/relationships/hyperlink" Id="rId196"/>
    <Relationship TargetMode="External" Target="https://leetcode.com/problems/closest-binary-search-tree-value-ii" Type="http://schemas.openxmlformats.org/officeDocument/2006/relationships/hyperlink" Id="rId197"/>
    <Relationship TargetMode="External" Target="https://leetcode.com/problems/serialize-and-deserialize-n-ary-tree" Type="http://schemas.openxmlformats.org/officeDocument/2006/relationships/hyperlink" Id="rId198"/>
    <Relationship TargetMode="External" Target="https://leetcode.com/problems/path-in-zigzag-labelled-binary-tree" Type="http://schemas.openxmlformats.org/officeDocument/2006/relationships/hyperlink" Id="rId199"/>
    <Relationship TargetMode="External" Target="https://leetcode.com/problems/most-frequent-subtree-sum" Type="http://schemas.openxmlformats.org/officeDocument/2006/relationships/hyperlink" Id="rId200"/>
    <Relationship TargetMode="External" Target="https://leetcode.com/problems/encode-n-ary-tree-to-binary-tree" Type="http://schemas.openxmlformats.org/officeDocument/2006/relationships/hyperlink" Id="rId201"/>
    <Relationship TargetMode="External" Target="https://leetcode.com/problems/maximum-width-of-binary-tree" Type="http://schemas.openxmlformats.org/officeDocument/2006/relationships/hyperlink" Id="rId202"/>
    <Relationship TargetMode="External" Target="https://leetcode.com/problems/verify-preorder-sequence-in-binary-search-tree" Type="http://schemas.openxmlformats.org/officeDocument/2006/relationships/hyperlink" Id="rId203"/>
    <Relationship TargetMode="External" Target="https://leetcode.com/problems/insert-into-a-binary-search-tree" Type="http://schemas.openxmlformats.org/officeDocument/2006/relationships/hyperlink" Id="rId204"/>
    <Relationship TargetMode="External" Target="https://leetcode.com/problems/maximum-depth-of-n-ary-tree" Type="http://schemas.openxmlformats.org/officeDocument/2006/relationships/hyperlink" Id="rId205"/>
    <Relationship TargetMode="External" Target="https://leetcode.com/problems/binary-tree-longest-consecutive-sequence" Type="http://schemas.openxmlformats.org/officeDocument/2006/relationships/hyperlink" Id="rId206"/>
    <Relationship TargetMode="External" Target="https://leetcode.com/problems/redundant-connection" Type="http://schemas.openxmlformats.org/officeDocument/2006/relationships/hyperlink" Id="rId207"/>
    <Relationship TargetMode="External" Target="https://leetcode.com/problems/flip-binary-tree-to-match-preorder-traversal" Type="http://schemas.openxmlformats.org/officeDocument/2006/relationships/hyperlink" Id="rId208"/>
    <Relationship TargetMode="External" Target="https://leetcode.com/problems/boundary-of-binary-tree" Type="http://schemas.openxmlformats.org/officeDocument/2006/relationships/hyperlink" Id="rId209"/>
    <Relationship TargetMode="External" Target="https://leetcode.com/problems/n-ary-tree-preorder-traversal" Type="http://schemas.openxmlformats.org/officeDocument/2006/relationships/hyperlink" Id="rId210"/>
    <Relationship TargetMode="External" Target="https://leetcode.com/problems/minimum-distance-between-bst-nodes" Type="http://schemas.openxmlformats.org/officeDocument/2006/relationships/hyperlink" Id="rId211"/>
    <Relationship TargetMode="External" Target="https://leetcode.com/problems/closest-binary-search-tree-value" Type="http://schemas.openxmlformats.org/officeDocument/2006/relationships/hyperlink" Id="rId212"/>
    <Relationship TargetMode="External" Target="https://leetcode.com/problems/maximum-binary-tree-ii" Type="http://schemas.openxmlformats.org/officeDocument/2006/relationships/hyperlink" Id="rId213"/>
    <Relationship TargetMode="External" Target="https://leetcode.com/problems/n-ary-tree-postorder-traversal" Type="http://schemas.openxmlformats.org/officeDocument/2006/relationships/hyperlink" Id="rId214"/>
    <Relationship TargetMode="External" Target="https://leetcode.com/problems/smallest-subtree-with-all-the-deepest-nodes" Type="http://schemas.openxmlformats.org/officeDocument/2006/relationships/hyperlink" Id="rId215"/>
    <Relationship TargetMode="External" Target="https://leetcode.com/problems/recover-a-tree-from-preorder-traversal" Type="http://schemas.openxmlformats.org/officeDocument/2006/relationships/hyperlink" Id="rId216"/>
    <Relationship TargetMode="External" Target="https://leetcode.com/problems/search-in-a-binary-search-tree" Type="http://schemas.openxmlformats.org/officeDocument/2006/relationships/hyperlink" Id="rId217"/>
    <Relationship TargetMode="External" Target="https://leetcode.com/problems/binary-tree-cameras" Type="http://schemas.openxmlformats.org/officeDocument/2006/relationships/hyperlink" Id="rId218"/>
    <Relationship TargetMode="External" Target="https://leetcode.com/problems/second-minimum-node-in-a-binary-tree" Type="http://schemas.openxmlformats.org/officeDocument/2006/relationships/hyperlink" Id="rId219"/>
    <Relationship TargetMode="External" Target="https://leetcode.com/problems/kill-process" Type="http://schemas.openxmlformats.org/officeDocument/2006/relationships/hyperlink" Id="rId220"/>
    <Relationship TargetMode="External" Target="https://leetcode.com/problems/binary-tree-coloring-game" Type="http://schemas.openxmlformats.org/officeDocument/2006/relationships/hyperlink" Id="rId221"/>
    <Relationship TargetMode="External" Target="https://leetcode.com/problems/flip-equivalent-binary-trees" Type="http://schemas.openxmlformats.org/officeDocument/2006/relationships/hyperlink" Id="rId222"/>
    <Relationship TargetMode="External" Target="https://leetcode.com/problems/vertical-order-traversal-of-a-binary-tree" Type="http://schemas.openxmlformats.org/officeDocument/2006/relationships/hyperlink" Id="rId223"/>
    <Relationship TargetMode="External" Target="https://leetcode.com/problems/regions-cut-by-slashes" Type="http://schemas.openxmlformats.org/officeDocument/2006/relationships/hyperlink" Id="rId224"/>
    <Relationship TargetMode="External" Target="https://leetcode.com/problems/evaluate-division" Type="http://schemas.openxmlformats.org/officeDocument/2006/relationships/hyperlink" Id="rId225"/>
    <Relationship TargetMode="External" Target="https://leetcode.com/problems/alien-dictionary" Type="http://schemas.openxmlformats.org/officeDocument/2006/relationships/hyperlink" Id="rId226"/>
    <Relationship TargetMode="External" Target="https://leetcode.com/problems/clone-graph" Type="http://schemas.openxmlformats.org/officeDocument/2006/relationships/hyperlink" Id="rId227"/>
    <Relationship TargetMode="External" Target="https://leetcode.com/problems/partition-array-for-maximum-sum" Type="http://schemas.openxmlformats.org/officeDocument/2006/relationships/hyperlink" Id="rId228"/>
    <Relationship TargetMode="External" Target="https://leetcode.com/problems/reconstruct-itinerary" Type="http://schemas.openxmlformats.org/officeDocument/2006/relationships/hyperlink" Id="rId229"/>
    <Relationship TargetMode="External" Target="https://leetcode.com/problems/course-schedule" Type="http://schemas.openxmlformats.org/officeDocument/2006/relationships/hyperlink" Id="rId230"/>
    <Relationship TargetMode="External" Target="https://leetcode.com/problems/network-delay-time" Type="http://schemas.openxmlformats.org/officeDocument/2006/relationships/hyperlink" Id="rId231"/>
    <Relationship TargetMode="External" Target="https://leetcode.com/problems/course-schedule-ii" Type="http://schemas.openxmlformats.org/officeDocument/2006/relationships/hyperlink" Id="rId232"/>
    <Relationship TargetMode="External" Target="https://leetcode.com/problems/couples-holding-hands" Type="http://schemas.openxmlformats.org/officeDocument/2006/relationships/hyperlink" Id="rId233"/>
    <Relationship TargetMode="External" Target="https://leetcode.com/problems/minimum-height-trees" Type="http://schemas.openxmlformats.org/officeDocument/2006/relationships/hyperlink" Id="rId234"/>
    <Relationship TargetMode="External" Target="https://leetcode.com/problems/is-graph-bipartite" Type="http://schemas.openxmlformats.org/officeDocument/2006/relationships/hyperlink" Id="rId235"/>
    <Relationship TargetMode="External" Target="https://leetcode.com/problems/redundant-connection" Type="http://schemas.openxmlformats.org/officeDocument/2006/relationships/hyperlink" Id="rId236"/>
    <Relationship TargetMode="External" Target="https://leetcode.com/problems/flower-planting-with-no-adjacent" Type="http://schemas.openxmlformats.org/officeDocument/2006/relationships/hyperlink" Id="rId237"/>
    <Relationship TargetMode="External" Target="https://leetcode.com/problems/keys-and-rooms" Type="http://schemas.openxmlformats.org/officeDocument/2006/relationships/hyperlink" Id="rId238"/>
    <Relationship TargetMode="External" Target="https://leetcode.com/problems/find-eventual-safe-states" Type="http://schemas.openxmlformats.org/officeDocument/2006/relationships/hyperlink" Id="rId239"/>
    <Relationship TargetMode="External" Target="https://leetcode.com/problems/number-of-squareful-arrays" Type="http://schemas.openxmlformats.org/officeDocument/2006/relationships/hyperlink" Id="rId240"/>
    <Relationship TargetMode="External" Target="https://leetcode.com/problems/sort-items-by-groups-respecting-dependencies" Type="http://schemas.openxmlformats.org/officeDocument/2006/relationships/hyperlink" Id="rId241"/>
    <Relationship TargetMode="External" Target="https://leetcode.com/problems/minimize-malware-spread-ii" Type="http://schemas.openxmlformats.org/officeDocument/2006/relationships/hyperlink" Id="rId242"/>
    <Relationship TargetMode="External" Target="https://leetcode.com/problems/graph-valid-tree" Type="http://schemas.openxmlformats.org/officeDocument/2006/relationships/hyperlink" Id="rId243"/>
    <Relationship TargetMode="External" Target="https://leetcode.com/problems/redundant-connection-ii" Type="http://schemas.openxmlformats.org/officeDocument/2006/relationships/hyperlink" Id="rId244"/>
    <Relationship TargetMode="External" Target="https://leetcode.com/problems/optimize-water-distribution-in-a-village" Type="http://schemas.openxmlformats.org/officeDocument/2006/relationships/hyperlink" Id="rId245"/>
    <Relationship TargetMode="External" Target="https://leetcode.com/problems/number-of-connected-components-in-an-undirected-graph" Type="http://schemas.openxmlformats.org/officeDocument/2006/relationships/hyperlink" Id="rId246"/>
    <Relationship TargetMode="External" Target="https://leetcode.com/problems/k-similar-strings" Type="http://schemas.openxmlformats.org/officeDocument/2006/relationships/hyperlink" Id="rId247"/>
    <Relationship TargetMode="External" Target="https://leetcode.com/problems/find-the-town-judge" Type="http://schemas.openxmlformats.org/officeDocument/2006/relationships/hyperlink" Id="rId248"/>
    <Relationship TargetMode="External" Target="https://leetcode.com/problems/string-transforms-into-another-string" Type="http://schemas.openxmlformats.org/officeDocument/2006/relationships/hyperlink" Id="rId249"/>
    <Relationship TargetMode="External" Target="https://leetcode.com/problems/similar-string-groups" Type="http://schemas.openxmlformats.org/officeDocument/2006/relationships/hyperlink" Id="rId250"/>
    <Relationship TargetMode="External" Target="https://leetcode.com/problems/maximum-level-sum-of-a-binary-tree" Type="http://schemas.openxmlformats.org/officeDocument/2006/relationships/hyperlink" Id="rId251"/>
    <Relationship TargetMode="External" Target="https://leetcode.com/problems/path-with-maximum-minimum-value" Type="http://schemas.openxmlformats.org/officeDocument/2006/relationships/hyperlink" Id="rId252"/>
    <Relationship TargetMode="External" Target="https://leetcode.com/problems/shortest-path-with-alternating-colors" Type="http://schemas.openxmlformats.org/officeDocument/2006/relationships/hyperlink" Id="rId253"/>
    <Relationship TargetMode="External" Target="https://leetcode.com/problems/add-two-numbers" Type="http://schemas.openxmlformats.org/officeDocument/2006/relationships/hyperlink" Id="rId254"/>
    <Relationship TargetMode="External" Target="https://leetcode.com/problems/merge-two-sorted-lists" Type="http://schemas.openxmlformats.org/officeDocument/2006/relationships/hyperlink" Id="rId255"/>
    <Relationship TargetMode="External" Target="https://leetcode.com/problems/merge-k-sorted-lists" Type="http://schemas.openxmlformats.org/officeDocument/2006/relationships/hyperlink" Id="rId256"/>
    <Relationship TargetMode="External" Target="https://leetcode.com/problems/copy-list-with-random-pointer" Type="http://schemas.openxmlformats.org/officeDocument/2006/relationships/hyperlink" Id="rId257"/>
    <Relationship TargetMode="External" Target="https://leetcode.com/problems/reverse-linked-list" Type="http://schemas.openxmlformats.org/officeDocument/2006/relationships/hyperlink" Id="rId258"/>
    <Relationship TargetMode="External" Target="https://leetcode.com/problems/flatten-a-multilevel-doubly-linked-list" Type="http://schemas.openxmlformats.org/officeDocument/2006/relationships/hyperlink" Id="rId259"/>
    <Relationship TargetMode="External" Target="https://leetcode.com/problems/reverse-nodes-in-k-group" Type="http://schemas.openxmlformats.org/officeDocument/2006/relationships/hyperlink" Id="rId260"/>
    <Relationship TargetMode="External" Target="https://leetcode.com/problems/swap-nodes-in-pairs" Type="http://schemas.openxmlformats.org/officeDocument/2006/relationships/hyperlink" Id="rId261"/>
    <Relationship TargetMode="External" Target="https://leetcode.com/problems/add-two-numbers-ii" Type="http://schemas.openxmlformats.org/officeDocument/2006/relationships/hyperlink" Id="rId262"/>
    <Relationship TargetMode="External" Target="https://leetcode.com/problems/reorder-list" Type="http://schemas.openxmlformats.org/officeDocument/2006/relationships/hyperlink" Id="rId263"/>
    <Relationship TargetMode="External" Target="https://leetcode.com/problems/reverse-linked-list-ii" Type="http://schemas.openxmlformats.org/officeDocument/2006/relationships/hyperlink" Id="rId264"/>
    <Relationship TargetMode="External" Target="https://leetcode.com/problems/convert-binary-search-tree-to-sorted-doubly-linked-list" Type="http://schemas.openxmlformats.org/officeDocument/2006/relationships/hyperlink" Id="rId265"/>
    <Relationship TargetMode="External" Target="https://leetcode.com/problems/convert-sorted-list-to-binary-search-tree" Type="http://schemas.openxmlformats.org/officeDocument/2006/relationships/hyperlink" Id="rId266"/>
    <Relationship TargetMode="External" Target="https://leetcode.com/problems/odd-even-linked-list" Type="http://schemas.openxmlformats.org/officeDocument/2006/relationships/hyperlink" Id="rId267"/>
    <Relationship TargetMode="External" Target="https://leetcode.com/problems/remove-linked-list-elements" Type="http://schemas.openxmlformats.org/officeDocument/2006/relationships/hyperlink" Id="rId268"/>
    <Relationship TargetMode="External" Target="https://leetcode.com/problems/palindrome-linked-list" Type="http://schemas.openxmlformats.org/officeDocument/2006/relationships/hyperlink" Id="rId269"/>
    <Relationship TargetMode="External" Target="https://leetcode.com/problems/remove-nth-node-from-end-of-list" Type="http://schemas.openxmlformats.org/officeDocument/2006/relationships/hyperlink" Id="rId270"/>
    <Relationship TargetMode="External" Target="https://leetcode.com/problems/linked-list-cycle" Type="http://schemas.openxmlformats.org/officeDocument/2006/relationships/hyperlink" Id="rId271"/>
    <Relationship TargetMode="External" Target="https://leetcode.com/problems/sort-list" Type="http://schemas.openxmlformats.org/officeDocument/2006/relationships/hyperlink" Id="rId272"/>
    <Relationship TargetMode="External" Target="https://leetcode.com/problems/insert-into-a-sorted-circular-linked-list" Type="http://schemas.openxmlformats.org/officeDocument/2006/relationships/hyperlink" Id="rId273"/>
    <Relationship TargetMode="External" Target="https://leetcode.com/problems/remove-duplicates-from-sorted-list-ii" Type="http://schemas.openxmlformats.org/officeDocument/2006/relationships/hyperlink" Id="rId274"/>
    <Relationship TargetMode="External" Target="https://leetcode.com/problems/intersection-of-two-linked-lists" Type="http://schemas.openxmlformats.org/officeDocument/2006/relationships/hyperlink" Id="rId275"/>
    <Relationship TargetMode="External" Target="https://leetcode.com/problems/rotate-list" Type="http://schemas.openxmlformats.org/officeDocument/2006/relationships/hyperlink" Id="rId276"/>
    <Relationship TargetMode="External" Target="https://leetcode.com/problems/design-phone-directory" Type="http://schemas.openxmlformats.org/officeDocument/2006/relationships/hyperlink" Id="rId277"/>
    <Relationship TargetMode="External" Target="https://leetcode.com/problems/remove-duplicates-from-sorted-list" Type="http://schemas.openxmlformats.org/officeDocument/2006/relationships/hyperlink" Id="rId278"/>
    <Relationship TargetMode="External" Target="https://leetcode.com/problems/plus-one-linked-list" Type="http://schemas.openxmlformats.org/officeDocument/2006/relationships/hyperlink" Id="rId279"/>
    <Relationship TargetMode="External" Target="https://leetcode.com/problems/partition-list" Type="http://schemas.openxmlformats.org/officeDocument/2006/relationships/hyperlink" Id="rId280"/>
    <Relationship TargetMode="External" Target="https://leetcode.com/problems/merge-k-sorted-lists" Type="http://schemas.openxmlformats.org/officeDocument/2006/relationships/hyperlink" Id="rId281"/>
    <Relationship TargetMode="External" Target="https://leetcode.com/problems/meeting-rooms-ii" Type="http://schemas.openxmlformats.org/officeDocument/2006/relationships/hyperlink" Id="rId282"/>
    <Relationship TargetMode="External" Target="https://leetcode.com/problems/k-closest-points-to-origin" Type="http://schemas.openxmlformats.org/officeDocument/2006/relationships/hyperlink" Id="rId283"/>
    <Relationship TargetMode="External" Target="https://leetcode.com/problems/find-median-from-data-stream" Type="http://schemas.openxmlformats.org/officeDocument/2006/relationships/hyperlink" Id="rId284"/>
    <Relationship TargetMode="External" Target="https://leetcode.com/problems/employee-free-time" Type="http://schemas.openxmlformats.org/officeDocument/2006/relationships/hyperlink" Id="rId285"/>
    <Relationship TargetMode="External" Target="https://leetcode.com/problems/kth-largest-element-in-an-array" Type="http://schemas.openxmlformats.org/officeDocument/2006/relationships/hyperlink" Id="rId286"/>
    <Relationship TargetMode="External" Target="https://leetcode.com/problems/sliding-window-maximum" Type="http://schemas.openxmlformats.org/officeDocument/2006/relationships/hyperlink" Id="rId287"/>
    <Relationship TargetMode="External" Target="https://leetcode.com/problems/the-skyline-problem" Type="http://schemas.openxmlformats.org/officeDocument/2006/relationships/hyperlink" Id="rId288"/>
    <Relationship TargetMode="External" Target="https://leetcode.com/problems/top-k-frequent-elements" Type="http://schemas.openxmlformats.org/officeDocument/2006/relationships/hyperlink" Id="rId289"/>
    <Relationship TargetMode="External" Target="https://leetcode.com/problems/top-k-frequent-words" Type="http://schemas.openxmlformats.org/officeDocument/2006/relationships/hyperlink" Id="rId290"/>
    <Relationship TargetMode="External" Target="https://leetcode.com/problems/reorganize-string" Type="http://schemas.openxmlformats.org/officeDocument/2006/relationships/hyperlink" Id="rId291"/>
    <Relationship TargetMode="External" Target="https://leetcode.com/problems/cheapest-flights-within-k-stops" Type="http://schemas.openxmlformats.org/officeDocument/2006/relationships/hyperlink" Id="rId292"/>
    <Relationship TargetMode="External" Target="https://leetcode.com/problems/trapping-rain-water-ii" Type="http://schemas.openxmlformats.org/officeDocument/2006/relationships/hyperlink" Id="rId293"/>
    <Relationship TargetMode="External" Target="https://leetcode.com/problems/design-twitter" Type="http://schemas.openxmlformats.org/officeDocument/2006/relationships/hyperlink" Id="rId294"/>
    <Relationship TargetMode="External" Target="https://leetcode.com/problems/kth-largest-element-in-a-stream" Type="http://schemas.openxmlformats.org/officeDocument/2006/relationships/hyperlink" Id="rId295"/>
    <Relationship TargetMode="External" Target="https://leetcode.com/problems/find-k-pairs-with-smallest-sums" Type="http://schemas.openxmlformats.org/officeDocument/2006/relationships/hyperlink" Id="rId296"/>
    <Relationship TargetMode="External" Target="https://leetcode.com/problems/kth-smallest-element-in-a-sorted-matrix" Type="http://schemas.openxmlformats.org/officeDocument/2006/relationships/hyperlink" Id="rId297"/>
    <Relationship TargetMode="External" Target="https://leetcode.com/problems/ugly-number-ii" Type="http://schemas.openxmlformats.org/officeDocument/2006/relationships/hyperlink" Id="rId298"/>
    <Relationship TargetMode="External" Target="https://leetcode.com/problems/split-array-into-consecutive-subsequences" Type="http://schemas.openxmlformats.org/officeDocument/2006/relationships/hyperlink" Id="rId299"/>
    <Relationship TargetMode="External" Target="https://leetcode.com/problems/last-stone-weight" Type="http://schemas.openxmlformats.org/officeDocument/2006/relationships/hyperlink" Id="rId300"/>
    <Relationship TargetMode="External" Target="https://leetcode.com/problems/generate-parentheses" Type="http://schemas.openxmlformats.org/officeDocument/2006/relationships/hyperlink" Id="rId301"/>
    <Relationship TargetMode="External" Target="https://leetcode.com/problems/word-search" Type="http://schemas.openxmlformats.org/officeDocument/2006/relationships/hyperlink" Id="rId302"/>
    <Relationship TargetMode="External" Target="https://leetcode.com/problems/letter-combinations-of-a-phone-number" Type="http://schemas.openxmlformats.org/officeDocument/2006/relationships/hyperlink" Id="rId303"/>
    <Relationship TargetMode="External" Target="https://leetcode.com/problems/permutations" Type="http://schemas.openxmlformats.org/officeDocument/2006/relationships/hyperlink" Id="rId304"/>
    <Relationship TargetMode="External" Target="https://leetcode.com/problems/regular-expression-matching" Type="http://schemas.openxmlformats.org/officeDocument/2006/relationships/hyperlink" Id="rId305"/>
    <Relationship TargetMode="External" Target="https://leetcode.com/problems/word-search-ii" Type="http://schemas.openxmlformats.org/officeDocument/2006/relationships/hyperlink" Id="rId306"/>
    <Relationship TargetMode="External" Target="https://leetcode.com/problems/word-break-ii" Type="http://schemas.openxmlformats.org/officeDocument/2006/relationships/hyperlink" Id="rId307"/>
    <Relationship TargetMode="External" Target="https://leetcode.com/problems/restore-ip-addresses" Type="http://schemas.openxmlformats.org/officeDocument/2006/relationships/hyperlink" Id="rId308"/>
    <Relationship TargetMode="External" Target="https://leetcode.com/problems/wildcard-matching" Type="http://schemas.openxmlformats.org/officeDocument/2006/relationships/hyperlink" Id="rId309"/>
    <Relationship TargetMode="External" Target="https://leetcode.com/problems/word-ladder-ii" Type="http://schemas.openxmlformats.org/officeDocument/2006/relationships/hyperlink" Id="rId310"/>
    <Relationship TargetMode="External" Target="https://leetcode.com/problems/subsets" Type="http://schemas.openxmlformats.org/officeDocument/2006/relationships/hyperlink" Id="rId311"/>
    <Relationship TargetMode="External" Target="https://leetcode.com/problems/combination-sum" Type="http://schemas.openxmlformats.org/officeDocument/2006/relationships/hyperlink" Id="rId312"/>
    <Relationship TargetMode="External" Target="https://leetcode.com/problems/sudoku-solver" Type="http://schemas.openxmlformats.org/officeDocument/2006/relationships/hyperlink" Id="rId313"/>
    <Relationship TargetMode="External" Target="https://leetcode.com/problems/add-and-search-word-data-structure-design" Type="http://schemas.openxmlformats.org/officeDocument/2006/relationships/hyperlink" Id="rId314"/>
    <Relationship TargetMode="External" Target="https://leetcode.com/problems/n-queens" Type="http://schemas.openxmlformats.org/officeDocument/2006/relationships/hyperlink" Id="rId315"/>
    <Relationship TargetMode="External" Target="https://leetcode.com/problems/unique-paths-iii" Type="http://schemas.openxmlformats.org/officeDocument/2006/relationships/hyperlink" Id="rId316"/>
    <Relationship TargetMode="External" Target="https://leetcode.com/problems/palindrome-partitioning" Type="http://schemas.openxmlformats.org/officeDocument/2006/relationships/hyperlink" Id="rId317"/>
    <Relationship TargetMode="External" Target="https://leetcode.com/problems/tiling-a-rectangle-with-the-fewest-squares" Type="http://schemas.openxmlformats.org/officeDocument/2006/relationships/hyperlink" Id="rId318"/>
    <Relationship TargetMode="External" Target="https://leetcode.com/problems/permutations-ii" Type="http://schemas.openxmlformats.org/officeDocument/2006/relationships/hyperlink" Id="rId319"/>
    <Relationship TargetMode="External" Target="https://leetcode.com/problems/beautiful-arrangement" Type="http://schemas.openxmlformats.org/officeDocument/2006/relationships/hyperlink" Id="rId320"/>
    <Relationship TargetMode="External" Target="https://leetcode.com/problems/word-pattern-ii" Type="http://schemas.openxmlformats.org/officeDocument/2006/relationships/hyperlink" Id="rId321"/>
    <Relationship TargetMode="External" Target="https://leetcode.com/problems/campus-bikes-ii" Type="http://schemas.openxmlformats.org/officeDocument/2006/relationships/hyperlink" Id="rId322"/>
    <Relationship TargetMode="External" Target="https://leetcode.com/problems/factor-combinations" Type="http://schemas.openxmlformats.org/officeDocument/2006/relationships/hyperlink" Id="rId323"/>
    <Relationship TargetMode="External" Target="https://leetcode.com/problems/combination-sum-ii" Type="http://schemas.openxmlformats.org/officeDocument/2006/relationships/hyperlink" Id="rId324"/>
    <Relationship TargetMode="External" Target="https://leetcode.com/problems/maximum-length-of-a-concatenated-string-with-unique-characters" Type="http://schemas.openxmlformats.org/officeDocument/2006/relationships/hyperlink" Id="rId325"/>
    <Relationship TargetMode="External" Target="https://leetcode.com/problems/confusing-number-ii" Type="http://schemas.openxmlformats.org/officeDocument/2006/relationships/hyperlink" Id="rId326"/>
    <Relationship TargetMode="External" Target="https://leetcode.com/problems/combinations" Type="http://schemas.openxmlformats.org/officeDocument/2006/relationships/hyperlink" Id="rId327"/>
    <Relationship TargetMode="External" Target="https://leetcode.com/problems/path-with-maximum-gold" Type="http://schemas.openxmlformats.org/officeDocument/2006/relationships/hyperlink" Id="rId328"/>
    <Relationship TargetMode="External" Target="https://leetcode.com/problems/trapping-rain-water" Type="http://schemas.openxmlformats.org/officeDocument/2006/relationships/hyperlink" Id="rId329"/>
    <Relationship TargetMode="External" Target="https://leetcode.com/problems/valid-parentheses" Type="http://schemas.openxmlformats.org/officeDocument/2006/relationships/hyperlink" Id="rId330"/>
    <Relationship TargetMode="External" Target="https://leetcode.com/problems/decode-string" Type="http://schemas.openxmlformats.org/officeDocument/2006/relationships/hyperlink" Id="rId331"/>
    <Relationship TargetMode="External" Target="https://leetcode.com/problems/minimum-cost-tree-from-leaf-values" Type="http://schemas.openxmlformats.org/officeDocument/2006/relationships/hyperlink" Id="rId332"/>
    <Relationship TargetMode="External" Target="https://leetcode.com/problems/maximal-rectangle" Type="http://schemas.openxmlformats.org/officeDocument/2006/relationships/hyperlink" Id="rId333"/>
    <Relationship TargetMode="External" Target="https://leetcode.com/problems/asteroid-collision" Type="http://schemas.openxmlformats.org/officeDocument/2006/relationships/hyperlink" Id="rId334"/>
    <Relationship TargetMode="External" Target="https://leetcode.com/problems/flatten-nested-list-iterator" Type="http://schemas.openxmlformats.org/officeDocument/2006/relationships/hyperlink" Id="rId335"/>
    <Relationship TargetMode="External" Target="https://leetcode.com/problems/basic-calculator" Type="http://schemas.openxmlformats.org/officeDocument/2006/relationships/hyperlink" Id="rId336"/>
    <Relationship TargetMode="External" Target="https://leetcode.com/problems/min-stack" Type="http://schemas.openxmlformats.org/officeDocument/2006/relationships/hyperlink" Id="rId337"/>
    <Relationship TargetMode="External" Target="https://leetcode.com/problems/basic-calculator-iii" Type="http://schemas.openxmlformats.org/officeDocument/2006/relationships/hyperlink" Id="rId338"/>
    <Relationship TargetMode="External" Target="https://leetcode.com/problems/daily-temperatures" Type="http://schemas.openxmlformats.org/officeDocument/2006/relationships/hyperlink" Id="rId339"/>
    <Relationship TargetMode="External" Target="https://leetcode.com/problems/binary-search-tree-iterator" Type="http://schemas.openxmlformats.org/officeDocument/2006/relationships/hyperlink" Id="rId340"/>
    <Relationship TargetMode="External" Target="https://leetcode.com/problems/simplify-path" Type="http://schemas.openxmlformats.org/officeDocument/2006/relationships/hyperlink" Id="rId341"/>
    <Relationship TargetMode="External" Target="https://leetcode.com/problems/minimum-remove-to-make-valid-parentheses" Type="http://schemas.openxmlformats.org/officeDocument/2006/relationships/hyperlink" Id="rId342"/>
    <Relationship TargetMode="External" Target="https://leetcode.com/problems/binary-tree-zigzag-level-order-traversal" Type="http://schemas.openxmlformats.org/officeDocument/2006/relationships/hyperlink" Id="rId343"/>
    <Relationship TargetMode="External" Target="https://leetcode.com/problems/largest-rectangle-in-histogram" Type="http://schemas.openxmlformats.org/officeDocument/2006/relationships/hyperlink" Id="rId344"/>
    <Relationship TargetMode="External" Target="https://leetcode.com/problems/exclusive-time-of-functions" Type="http://schemas.openxmlformats.org/officeDocument/2006/relationships/hyperlink" Id="rId345"/>
    <Relationship TargetMode="External" Target="https://leetcode.com/problems/implement-queue-using-stacks" Type="http://schemas.openxmlformats.org/officeDocument/2006/relationships/hyperlink" Id="rId346"/>
    <Relationship TargetMode="External" Target="https://leetcode.com/problems/tag-validator" Type="http://schemas.openxmlformats.org/officeDocument/2006/relationships/hyperlink" Id="rId347"/>
    <Relationship TargetMode="External" Target="https://leetcode.com/problems/132-pattern" Type="http://schemas.openxmlformats.org/officeDocument/2006/relationships/hyperlink" Id="rId348"/>
    <Relationship TargetMode="External" Target="https://leetcode.com/problems/evaluate-reverse-polish-notation" Type="http://schemas.openxmlformats.org/officeDocument/2006/relationships/hyperlink" Id="rId349"/>
    <Relationship TargetMode="External" Target="https://leetcode.com/problems/remove-all-adjacent-duplicates-in-string" Type="http://schemas.openxmlformats.org/officeDocument/2006/relationships/hyperlink" Id="rId350"/>
    <Relationship TargetMode="External" Target="https://leetcode.com/problems/remove-duplicate-letters" Type="http://schemas.openxmlformats.org/officeDocument/2006/relationships/hyperlink" Id="rId351"/>
    <Relationship TargetMode="External" Target="https://leetcode.com/problems/binary-tree-inorder-traversal" Type="http://schemas.openxmlformats.org/officeDocument/2006/relationships/hyperlink" Id="rId352"/>
    <Relationship TargetMode="External" Target="https://leetcode.com/problems/next-greater-element-ii" Type="http://schemas.openxmlformats.org/officeDocument/2006/relationships/hyperlink" Id="rId353"/>
    <Relationship TargetMode="External" Target="https://leetcode.com/problems/maximum-frequency-stack" Type="http://schemas.openxmlformats.org/officeDocument/2006/relationships/hyperlink" Id="rId354"/>
    <Relationship TargetMode="External" Target="https://leetcode.com/problems/closest-binary-search-tree-value-ii" Type="http://schemas.openxmlformats.org/officeDocument/2006/relationships/hyperlink" Id="rId355"/>
    <Relationship TargetMode="External" Target="https://leetcode.com/problems/remove-all-adjacent-duplicates-in-string-ii" Type="http://schemas.openxmlformats.org/officeDocument/2006/relationships/hyperlink" Id="rId356"/>
    <Relationship TargetMode="External" Target="https://leetcode.com/problems/next-greater-element-i" Type="http://schemas.openxmlformats.org/officeDocument/2006/relationships/hyperlink" Id="rId357"/>
    <Relationship TargetMode="External" Target="https://leetcode.com/problems/backspace-string-compare" Type="http://schemas.openxmlformats.org/officeDocument/2006/relationships/hyperlink" Id="rId358"/>
    <Relationship TargetMode="External" Target="https://leetcode.com/problems/remove-k-digits" Type="http://schemas.openxmlformats.org/officeDocument/2006/relationships/hyperlink" Id="rId359"/>
    <Relationship TargetMode="External" Target="https://leetcode.com/problems/basic-calculator-iv" Type="http://schemas.openxmlformats.org/officeDocument/2006/relationships/hyperlink" Id="rId360"/>
    <Relationship TargetMode="External" Target="https://leetcode.com/problems/verify-preorder-sequence-in-binary-search-tree" Type="http://schemas.openxmlformats.org/officeDocument/2006/relationships/hyperlink" Id="rId361"/>
    <Relationship TargetMode="External" Target="https://leetcode.com/problems/implement-stack-using-queues" Type="http://schemas.openxmlformats.org/officeDocument/2006/relationships/hyperlink" Id="rId362"/>
    <Relationship TargetMode="External" Target="https://leetcode.com/problems/sum-of-subarray-minimums" Type="http://schemas.openxmlformats.org/officeDocument/2006/relationships/hyperlink" Id="rId363"/>
    <Relationship TargetMode="External" Target="https://leetcode.com/problems/task-scheduler" Type="http://schemas.openxmlformats.org/officeDocument/2006/relationships/hyperlink" Id="rId364"/>
    <Relationship TargetMode="External" Target="https://leetcode.com/problems/design-snake-game" Type="http://schemas.openxmlformats.org/officeDocument/2006/relationships/hyperlink" Id="rId365"/>
    <Relationship TargetMode="External" Target="https://leetcode.com/problems/shortest-subarray-with-sum-at-least-k" Type="http://schemas.openxmlformats.org/officeDocument/2006/relationships/hyperlink" Id="rId366"/>
    <Relationship TargetMode="External" Target="https://leetcode.com/problems/moving-average-from-data-stream" Type="http://schemas.openxmlformats.org/officeDocument/2006/relationships/hyperlink" Id="rId367"/>
    <Relationship TargetMode="External" Target="https://leetcode.com/problems/max-sum-of-rectangle-no-larger-than-k" Type="http://schemas.openxmlformats.org/officeDocument/2006/relationships/hyperlink" Id="rId368"/>
    <Relationship TargetMode="External" Target="https://leetcode.com/problems/design-circular-queue" Type="http://schemas.openxmlformats.org/officeDocument/2006/relationships/hyperlink" Id="rId369"/>
    <Relationship TargetMode="External" Target="https://leetcode.com/problems/trapping-rain-water" Type="http://schemas.openxmlformats.org/officeDocument/2006/relationships/hyperlink" Id="rId370"/>
    <Relationship TargetMode="External" Target="https://leetcode.com/problems/3sum" Type="http://schemas.openxmlformats.org/officeDocument/2006/relationships/hyperlink" Id="rId371"/>
    <Relationship TargetMode="External" Target="https://leetcode.com/problems/longest-substring-without-repeating-characters" Type="http://schemas.openxmlformats.org/officeDocument/2006/relationships/hyperlink" Id="rId372"/>
    <Relationship TargetMode="External" Target="https://leetcode.com/problems/minimum-window-substring" Type="http://schemas.openxmlformats.org/officeDocument/2006/relationships/hyperlink" Id="rId373"/>
    <Relationship TargetMode="External" Target="https://leetcode.com/problems/container-with-most-water" Type="http://schemas.openxmlformats.org/officeDocument/2006/relationships/hyperlink" Id="rId374"/>
    <Relationship TargetMode="External" Target="https://leetcode.com/problems/merge-sorted-array" Type="http://schemas.openxmlformats.org/officeDocument/2006/relationships/hyperlink" Id="rId375"/>
    <Relationship TargetMode="External" Target="https://leetcode.com/problems/valid-palindrome" Type="http://schemas.openxmlformats.org/officeDocument/2006/relationships/hyperlink" Id="rId376"/>
    <Relationship TargetMode="External" Target="https://leetcode.com/problems/reverse-string" Type="http://schemas.openxmlformats.org/officeDocument/2006/relationships/hyperlink" Id="rId377"/>
    <Relationship TargetMode="External" Target="https://leetcode.com/problems/interval-list-intersections" Type="http://schemas.openxmlformats.org/officeDocument/2006/relationships/hyperlink" Id="rId378"/>
    <Relationship TargetMode="External" Target="https://leetcode.com/problems/move-zeroes" Type="http://schemas.openxmlformats.org/officeDocument/2006/relationships/hyperlink" Id="rId379"/>
    <Relationship TargetMode="External" Target="https://leetcode.com/problems/3sum-closest" Type="http://schemas.openxmlformats.org/officeDocument/2006/relationships/hyperlink" Id="rId380"/>
    <Relationship TargetMode="External" Target="https://leetcode.com/problems/minimum-size-subarray-sum" Type="http://schemas.openxmlformats.org/officeDocument/2006/relationships/hyperlink" Id="rId381"/>
    <Relationship TargetMode="External" Target="https://leetcode.com/problems/4sum" Type="http://schemas.openxmlformats.org/officeDocument/2006/relationships/hyperlink" Id="rId382"/>
    <Relationship TargetMode="External" Target="https://leetcode.com/problems/sort-colors" Type="http://schemas.openxmlformats.org/officeDocument/2006/relationships/hyperlink" Id="rId383"/>
    <Relationship TargetMode="External" Target="https://leetcode.com/problems/candy-crush" Type="http://schemas.openxmlformats.org/officeDocument/2006/relationships/hyperlink" Id="rId384"/>
    <Relationship TargetMode="External" Target="https://leetcode.com/problems/intersection-of-two-arrays" Type="http://schemas.openxmlformats.org/officeDocument/2006/relationships/hyperlink" Id="rId385"/>
    <Relationship TargetMode="External" Target="https://leetcode.com/problems/palindrome-linked-list" Type="http://schemas.openxmlformats.org/officeDocument/2006/relationships/hyperlink" Id="rId386"/>
    <Relationship TargetMode="External" Target="https://leetcode.com/problems/remove-nth-node-from-end-of-list" Type="http://schemas.openxmlformats.org/officeDocument/2006/relationships/hyperlink" Id="rId387"/>
    <Relationship TargetMode="External" Target="https://leetcode.com/problems/linked-list-cycle" Type="http://schemas.openxmlformats.org/officeDocument/2006/relationships/hyperlink" Id="rId388"/>
    <Relationship TargetMode="External" Target="https://leetcode.com/problems/intersection-of-two-arrays-ii" Type="http://schemas.openxmlformats.org/officeDocument/2006/relationships/hyperlink" Id="rId389"/>
    <Relationship TargetMode="External" Target="https://leetcode.com/problems/find-the-duplicate-number" Type="http://schemas.openxmlformats.org/officeDocument/2006/relationships/hyperlink" Id="rId390"/>
    <Relationship TargetMode="External" Target="https://leetcode.com/problems/squares-of-a-sorted-array" Type="http://schemas.openxmlformats.org/officeDocument/2006/relationships/hyperlink" Id="rId391"/>
    <Relationship TargetMode="External" Target="https://leetcode.com/problems/substring-with-concatenation-of-all-words" Type="http://schemas.openxmlformats.org/officeDocument/2006/relationships/hyperlink" Id="rId392"/>
    <Relationship TargetMode="External" Target="https://leetcode.com/problems/two-sum-ii-input-array-is-sorted" Type="http://schemas.openxmlformats.org/officeDocument/2006/relationships/hyperlink" Id="rId393"/>
    <Relationship TargetMode="External" Target="https://leetcode.com/problems/implement-strstr" Type="http://schemas.openxmlformats.org/officeDocument/2006/relationships/hyperlink" Id="rId394"/>
    <Relationship TargetMode="External" Target="https://leetcode.com/problems/permutation-in-string" Type="http://schemas.openxmlformats.org/officeDocument/2006/relationships/hyperlink" Id="rId395"/>
    <Relationship TargetMode="External" Target="https://leetcode.com/problems/subarray-product-less-than-k" Type="http://schemas.openxmlformats.org/officeDocument/2006/relationships/hyperlink" Id="rId396"/>
    <Relationship TargetMode="External" Target="https://leetcode.com/problems/remove-duplicates-from-sorted-array" Type="http://schemas.openxmlformats.org/officeDocument/2006/relationships/hyperlink" Id="rId397"/>
    <Relationship TargetMode="External" Target="https://leetcode.com/problems/subarrays-with-k-different-integers" Type="http://schemas.openxmlformats.org/officeDocument/2006/relationships/hyperlink" Id="rId398"/>
    <Relationship TargetMode="External" Target="https://leetcode.com/problems/rotate-list" Type="http://schemas.openxmlformats.org/officeDocument/2006/relationships/hyperlink" Id="rId399"/>
    <Relationship TargetMode="External" Target="https://leetcode.com/problems/k-diff-pairs-in-an-array" Type="http://schemas.openxmlformats.org/officeDocument/2006/relationships/hyperlink" Id="rId400"/>
    <Relationship TargetMode="External" Target="https://leetcode.com/problems/backspace-string-compare" Type="http://schemas.openxmlformats.org/officeDocument/2006/relationships/hyperlink" Id="rId401"/>
    <Relationship TargetMode="External" Target="https://leetcode.com/problems/max-consecutive-ones-iii" Type="http://schemas.openxmlformats.org/officeDocument/2006/relationships/hyperlink" Id="rId402"/>
    <Relationship TargetMode="External" Target="https://leetcode.com/problems/partition-list" Type="http://schemas.openxmlformats.org/officeDocument/2006/relationships/hyperlink" Id="rId403"/>
    <Relationship TargetMode="External" Target="https://leetcode.com/problems/merge-intervals" Type="http://schemas.openxmlformats.org/officeDocument/2006/relationships/hyperlink" Id="rId404"/>
    <Relationship TargetMode="External" Target="https://leetcode.com/problems/meeting-rooms-ii" Type="http://schemas.openxmlformats.org/officeDocument/2006/relationships/hyperlink" Id="rId405"/>
    <Relationship TargetMode="External" Target="https://leetcode.com/problems/k-closest-points-to-origin" Type="http://schemas.openxmlformats.org/officeDocument/2006/relationships/hyperlink" Id="rId406"/>
    <Relationship TargetMode="External" Target="https://leetcode.com/problems/count-of-smaller-numbers-after-self" Type="http://schemas.openxmlformats.org/officeDocument/2006/relationships/hyperlink" Id="rId407"/>
    <Relationship TargetMode="External" Target="https://leetcode.com/problems/insert-interval" Type="http://schemas.openxmlformats.org/officeDocument/2006/relationships/hyperlink" Id="rId408"/>
    <Relationship TargetMode="External" Target="https://leetcode.com/problems/reorganize-string" Type="http://schemas.openxmlformats.org/officeDocument/2006/relationships/hyperlink" Id="rId409"/>
    <Relationship TargetMode="External" Target="https://leetcode.com/problems/campus-bikes" Type="http://schemas.openxmlformats.org/officeDocument/2006/relationships/hyperlink" Id="rId410"/>
    <Relationship TargetMode="External" Target="https://leetcode.com/problems/valid-anagram" Type="http://schemas.openxmlformats.org/officeDocument/2006/relationships/hyperlink" Id="rId411"/>
    <Relationship TargetMode="External" Target="https://leetcode.com/problems/sort-colors" Type="http://schemas.openxmlformats.org/officeDocument/2006/relationships/hyperlink" Id="rId412"/>
    <Relationship TargetMode="External" Target="https://leetcode.com/problems/intersection-of-two-arrays" Type="http://schemas.openxmlformats.org/officeDocument/2006/relationships/hyperlink" Id="rId413"/>
    <Relationship TargetMode="External" Target="https://leetcode.com/problems/h-index" Type="http://schemas.openxmlformats.org/officeDocument/2006/relationships/hyperlink" Id="rId414"/>
    <Relationship TargetMode="External" Target="https://leetcode.com/problems/intersection-of-two-arrays-ii" Type="http://schemas.openxmlformats.org/officeDocument/2006/relationships/hyperlink" Id="rId415"/>
    <Relationship TargetMode="External" Target="https://leetcode.com/problems/sort-list" Type="http://schemas.openxmlformats.org/officeDocument/2006/relationships/hyperlink" Id="rId416"/>
    <Relationship TargetMode="External" Target="https://leetcode.com/problems/largest-number" Type="http://schemas.openxmlformats.org/officeDocument/2006/relationships/hyperlink" Id="rId417"/>
    <Relationship TargetMode="External" Target="https://leetcode.com/problems/wiggle-sort-ii" Type="http://schemas.openxmlformats.org/officeDocument/2006/relationships/hyperlink" Id="rId418"/>
    <Relationship TargetMode="External" Target="https://leetcode.com/problems/relative-sort-array" Type="http://schemas.openxmlformats.org/officeDocument/2006/relationships/hyperlink" Id="rId419"/>
    <Relationship TargetMode="External" Target="https://leetcode.com/problems/high-five" Type="http://schemas.openxmlformats.org/officeDocument/2006/relationships/hyperlink" Id="rId420"/>
    <Relationship TargetMode="External" Target="https://leetcode.com/problems/pancake-sorting" Type="http://schemas.openxmlformats.org/officeDocument/2006/relationships/hyperlink" Id="rId421"/>
    <Relationship TargetMode="External" Target="https://leetcode.com/problems/wiggle-sort" Type="http://schemas.openxmlformats.org/officeDocument/2006/relationships/hyperlink" Id="rId422"/>
    <Relationship TargetMode="External" Target="https://leetcode.com/problems/reverse-pairs" Type="http://schemas.openxmlformats.org/officeDocument/2006/relationships/hyperlink" Id="rId423"/>
    <Relationship TargetMode="External" Target="https://leetcode.com/problems/meeting-rooms" Type="http://schemas.openxmlformats.org/officeDocument/2006/relationships/hyperlink" Id="rId424"/>
    <Relationship TargetMode="External" Target="https://leetcode.com/problems/best-meeting-point" Type="http://schemas.openxmlformats.org/officeDocument/2006/relationships/hyperlink" Id="rId425"/>
    <Relationship TargetMode="External" Target="https://leetcode.com/problems/maximum-gap" Type="http://schemas.openxmlformats.org/officeDocument/2006/relationships/hyperlink" Id="rId426"/>
    <Relationship TargetMode="External" Target="https://leetcode.com/problems/two-sum" Type="http://schemas.openxmlformats.org/officeDocument/2006/relationships/hyperlink" Id="rId427"/>
    <Relationship TargetMode="External" Target="https://leetcode.com/problems/happy-number" Type="http://schemas.openxmlformats.org/officeDocument/2006/relationships/hyperlink" Id="rId428"/>
    <Relationship TargetMode="External" Target="https://leetcode.com/problems/longest-substring-without-repeating-characters" Type="http://schemas.openxmlformats.org/officeDocument/2006/relationships/hyperlink" Id="rId429"/>
    <Relationship TargetMode="External" Target="https://leetcode.com/problems/copy-list-with-random-pointer" Type="http://schemas.openxmlformats.org/officeDocument/2006/relationships/hyperlink" Id="rId430"/>
    <Relationship TargetMode="External" Target="https://leetcode.com/problems/minimum-window-substring" Type="http://schemas.openxmlformats.org/officeDocument/2006/relationships/hyperlink" Id="rId431"/>
    <Relationship TargetMode="External" Target="https://leetcode.com/problems/subarray-sum-equals-k" Type="http://schemas.openxmlformats.org/officeDocument/2006/relationships/hyperlink" Id="rId432"/>
    <Relationship TargetMode="External" Target="https://leetcode.com/problems/insert-delete-getrandom-o1" Type="http://schemas.openxmlformats.org/officeDocument/2006/relationships/hyperlink" Id="rId433"/>
    <Relationship TargetMode="External" Target="https://leetcode.com/problems/verifying-an-alien-dictionary" Type="http://schemas.openxmlformats.org/officeDocument/2006/relationships/hyperlink" Id="rId434"/>
    <Relationship TargetMode="External" Target="https://leetcode.com/problems/group-anagrams" Type="http://schemas.openxmlformats.org/officeDocument/2006/relationships/hyperlink" Id="rId435"/>
    <Relationship TargetMode="External" Target="https://leetcode.com/problems/maximal-rectangle" Type="http://schemas.openxmlformats.org/officeDocument/2006/relationships/hyperlink" Id="rId436"/>
    <Relationship TargetMode="External" Target="https://leetcode.com/problems/find-duplicate-file-in-system" Type="http://schemas.openxmlformats.org/officeDocument/2006/relationships/hyperlink" Id="rId437"/>
    <Relationship TargetMode="External" Target="https://leetcode.com/problems/palindrome-pairs" Type="http://schemas.openxmlformats.org/officeDocument/2006/relationships/hyperlink" Id="rId438"/>
    <Relationship TargetMode="External" Target="https://leetcode.com/problems/fraction-to-recurring-decimal" Type="http://schemas.openxmlformats.org/officeDocument/2006/relationships/hyperlink" Id="rId439"/>
    <Relationship TargetMode="External" Target="https://leetcode.com/problems/time-based-key-value-store" Type="http://schemas.openxmlformats.org/officeDocument/2006/relationships/hyperlink" Id="rId440"/>
    <Relationship TargetMode="External" Target="https://leetcode.com/problems/longest-string-chain" Type="http://schemas.openxmlformats.org/officeDocument/2006/relationships/hyperlink" Id="rId441"/>
    <Relationship TargetMode="External" Target="https://leetcode.com/problems/subdomain-visit-count" Type="http://schemas.openxmlformats.org/officeDocument/2006/relationships/hyperlink" Id="rId442"/>
    <Relationship TargetMode="External" Target="https://leetcode.com/problems/encode-and-decode-tinyurl" Type="http://schemas.openxmlformats.org/officeDocument/2006/relationships/hyperlink" Id="rId443"/>
    <Relationship TargetMode="External" Target="https://leetcode.com/problems/design-hashmap" Type="http://schemas.openxmlformats.org/officeDocument/2006/relationships/hyperlink" Id="rId444"/>
    <Relationship TargetMode="External" Target="https://leetcode.com/problems/top-k-frequent-elements" Type="http://schemas.openxmlformats.org/officeDocument/2006/relationships/hyperlink" Id="rId445"/>
    <Relationship TargetMode="External" Target="https://leetcode.com/problems/find-all-anagrams-in-a-string" Type="http://schemas.openxmlformats.org/officeDocument/2006/relationships/hyperlink" Id="rId446"/>
    <Relationship TargetMode="External" Target="https://leetcode.com/problems/top-k-frequent-words" Type="http://schemas.openxmlformats.org/officeDocument/2006/relationships/hyperlink" Id="rId447"/>
    <Relationship TargetMode="External" Target="https://leetcode.com/problems/contiguous-array" Type="http://schemas.openxmlformats.org/officeDocument/2006/relationships/hyperlink" Id="rId448"/>
    <Relationship TargetMode="External" Target="https://leetcode.com/problems/first-unique-character-in-a-string" Type="http://schemas.openxmlformats.org/officeDocument/2006/relationships/hyperlink" Id="rId449"/>
    <Relationship TargetMode="External" Target="https://leetcode.com/problems/daily-temperatures" Type="http://schemas.openxmlformats.org/officeDocument/2006/relationships/hyperlink" Id="rId450"/>
    <Relationship TargetMode="External" Target="https://leetcode.com/problems/prison-cells-after-n-days" Type="http://schemas.openxmlformats.org/officeDocument/2006/relationships/hyperlink" Id="rId451"/>
    <Relationship TargetMode="External" Target="https://leetcode.com/problems/sudoku-solver" Type="http://schemas.openxmlformats.org/officeDocument/2006/relationships/hyperlink" Id="rId452"/>
    <Relationship TargetMode="External" Target="https://leetcode.com/problems/max-points-on-a-line" Type="http://schemas.openxmlformats.org/officeDocument/2006/relationships/hyperlink" Id="rId453"/>
    <Relationship TargetMode="External" Target="https://leetcode.com/problems/binary-tree-vertical-order-traversal" Type="http://schemas.openxmlformats.org/officeDocument/2006/relationships/hyperlink" Id="rId454"/>
    <Relationship TargetMode="External" Target="https://leetcode.com/problems/valid-anagram" Type="http://schemas.openxmlformats.org/officeDocument/2006/relationships/hyperlink" Id="rId455"/>
    <Relationship TargetMode="External" Target="https://leetcode.com/problems/4sum" Type="http://schemas.openxmlformats.org/officeDocument/2006/relationships/hyperlink" Id="rId456"/>
    <Relationship TargetMode="External" Target="https://leetcode.com/problems/valid-sudoku" Type="http://schemas.openxmlformats.org/officeDocument/2006/relationships/hyperlink" Id="rId457"/>
    <Relationship TargetMode="External" Target="https://leetcode.com/problems/longest-substring-with-at-most-k-distinct-characters" Type="http://schemas.openxmlformats.org/officeDocument/2006/relationships/hyperlink" Id="rId458"/>
    <Relationship TargetMode="External" Target="https://leetcode.com/problems/insert-delete-getrandom-o1-duplicates-allowed" Type="http://schemas.openxmlformats.org/officeDocument/2006/relationships/hyperlink" Id="rId459"/>
    <Relationship TargetMode="External" Target="https://leetcode.com/problems/shortest-word-distance-ii" Type="http://schemas.openxmlformats.org/officeDocument/2006/relationships/hyperlink" Id="rId460"/>
    <Relationship TargetMode="External" Target="https://leetcode.com/problems/count-primes" Type="http://schemas.openxmlformats.org/officeDocument/2006/relationships/hyperlink" Id="rId461"/>
    <Relationship TargetMode="External" Target="https://leetcode.com/problems/intersection-of-two-arrays" Type="http://schemas.openxmlformats.org/officeDocument/2006/relationships/hyperlink" Id="rId462"/>
    <Relationship TargetMode="External" Target="https://leetcode.com/problems/single-number" Type="http://schemas.openxmlformats.org/officeDocument/2006/relationships/hyperlink" Id="rId463"/>
    <Relationship TargetMode="External" Target="https://leetcode.com/problems/design-file-system" Type="http://schemas.openxmlformats.org/officeDocument/2006/relationships/hyperlink" Id="rId464"/>
    <Relationship TargetMode="External" Target="https://leetcode.com/problems/h-index" Type="http://schemas.openxmlformats.org/officeDocument/2006/relationships/hyperlink" Id="rId465"/>
    <Relationship TargetMode="External" Target="https://leetcode.com/problems/intersection-of-two-arrays-ii" Type="http://schemas.openxmlformats.org/officeDocument/2006/relationships/hyperlink" Id="rId466"/>
    <Relationship TargetMode="External" Target="https://leetcode.com/problems/design-twitter" Type="http://schemas.openxmlformats.org/officeDocument/2006/relationships/hyperlink" Id="rId467"/>
    <Relationship TargetMode="External" Target="https://leetcode.com/problems/vertical-order-traversal-of-a-binary-tree" Type="http://schemas.openxmlformats.org/officeDocument/2006/relationships/hyperlink" Id="rId468"/>
    <Relationship TargetMode="External" Target="https://leetcode.com/problems/number-of-distinct-islands" Type="http://schemas.openxmlformats.org/officeDocument/2006/relationships/hyperlink" Id="rId469"/>
    <Relationship TargetMode="External" Target="https://leetcode.com/problems/subarray-sums-divisible-by-k" Type="http://schemas.openxmlformats.org/officeDocument/2006/relationships/hyperlink" Id="rId470"/>
    <Relationship TargetMode="External" Target="https://leetcode.com/problems/substring-with-concatenation-of-all-words" Type="http://schemas.openxmlformats.org/officeDocument/2006/relationships/hyperlink" Id="rId471"/>
    <Relationship TargetMode="External" Target="https://leetcode.com/problems/longest-duplicate-substring" Type="http://schemas.openxmlformats.org/officeDocument/2006/relationships/hyperlink" Id="rId472"/>
    <Relationship TargetMode="External" Target="https://leetcode.com/problems/logger-rate-limiter" Type="http://schemas.openxmlformats.org/officeDocument/2006/relationships/hyperlink" Id="rId473"/>
    <Relationship TargetMode="External" Target="https://leetcode.com/problems/binary-tree-inorder-traversal" Type="http://schemas.openxmlformats.org/officeDocument/2006/relationships/hyperlink" Id="rId474"/>
    <Relationship TargetMode="External" Target="https://leetcode.com/problems/minimum-area-rectangle" Type="http://schemas.openxmlformats.org/officeDocument/2006/relationships/hyperlink" Id="rId475"/>
    <Relationship TargetMode="External" Target="https://leetcode.com/problems/maximum-frequency-stack" Type="http://schemas.openxmlformats.org/officeDocument/2006/relationships/hyperlink" Id="rId476"/>
    <Relationship TargetMode="External" Target="https://leetcode.com/problems/isomorphic-strings" Type="http://schemas.openxmlformats.org/officeDocument/2006/relationships/hyperlink" Id="rId477"/>
    <Relationship TargetMode="External" Target="https://leetcode.com/problems/maximum-length-of-repeated-subarray" Type="http://schemas.openxmlformats.org/officeDocument/2006/relationships/hyperlink" Id="rId478"/>
    <Relationship TargetMode="External" Target="https://leetcode.com/problems/subarrays-with-k-different-integers" Type="http://schemas.openxmlformats.org/officeDocument/2006/relationships/hyperlink" Id="rId479"/>
    <Relationship TargetMode="External" Target="https://leetcode.com/problems/high-five" Type="http://schemas.openxmlformats.org/officeDocument/2006/relationships/hyperlink" Id="rId480"/>
    <Relationship TargetMode="External" Target="https://leetcode.com/problems/bulls-and-cows" Type="http://schemas.openxmlformats.org/officeDocument/2006/relationships/hyperlink" Id="rId481"/>
    <Relationship TargetMode="External" Target="https://leetcode.com/problems/find-common-characters" Type="http://schemas.openxmlformats.org/officeDocument/2006/relationships/hyperlink" Id="rId482"/>
    <Relationship TargetMode="External" Target="https://leetcode.com/problems/island-perimeter" Type="http://schemas.openxmlformats.org/officeDocument/2006/relationships/hyperlink" Id="rId483"/>
    <Relationship TargetMode="External" Target="https://leetcode.com/problems/jewels-and-stones" Type="http://schemas.openxmlformats.org/officeDocument/2006/relationships/hyperlink" Id="rId484"/>
    <Relationship TargetMode="External" Target="https://leetcode.com/problems/sparse-matrix-multiplication" Type="http://schemas.openxmlformats.org/officeDocument/2006/relationships/hyperlink" Id="rId485"/>
    <Relationship TargetMode="External" Target="https://leetcode.com/problems/basic-calculator-iv" Type="http://schemas.openxmlformats.org/officeDocument/2006/relationships/hyperlink" Id="rId486"/>
    <Relationship TargetMode="External" Target="https://leetcode.com/problems/brick-wall" Type="http://schemas.openxmlformats.org/officeDocument/2006/relationships/hyperlink" Id="rId487"/>
    <Relationship TargetMode="External" Target="https://leetcode.com/problems/median-of-two-sorted-arrays" Type="http://schemas.openxmlformats.org/officeDocument/2006/relationships/hyperlink" Id="rId488"/>
    <Relationship TargetMode="External" Target="https://leetcode.com/problems/search-in-rotated-sorted-array" Type="http://schemas.openxmlformats.org/officeDocument/2006/relationships/hyperlink" Id="rId489"/>
    <Relationship TargetMode="External" Target="https://leetcode.com/problems/search-a-2d-matrix-ii" Type="http://schemas.openxmlformats.org/officeDocument/2006/relationships/hyperlink" Id="rId490"/>
    <Relationship TargetMode="External" Target="https://leetcode.com/problems/time-based-key-value-store" Type="http://schemas.openxmlformats.org/officeDocument/2006/relationships/hyperlink" Id="rId491"/>
    <Relationship TargetMode="External" Target="https://leetcode.com/problems/count-of-smaller-numbers-after-self" Type="http://schemas.openxmlformats.org/officeDocument/2006/relationships/hyperlink" Id="rId492"/>
    <Relationship TargetMode="External" Target="https://leetcode.com/problems/random-pick-with-weight" Type="http://schemas.openxmlformats.org/officeDocument/2006/relationships/hyperlink" Id="rId493"/>
    <Relationship TargetMode="External" Target="https://leetcode.com/problems/find-first-and-last-position-of-element-in-sorted-array" Type="http://schemas.openxmlformats.org/officeDocument/2006/relationships/hyperlink" Id="rId494"/>
    <Relationship TargetMode="External" Target="https://leetcode.com/problems/split-array-largest-sum" Type="http://schemas.openxmlformats.org/officeDocument/2006/relationships/hyperlink" Id="rId495"/>
    <Relationship TargetMode="External" Target="https://leetcode.com/problems/longest-increasing-subsequence" Type="http://schemas.openxmlformats.org/officeDocument/2006/relationships/hyperlink" Id="rId496"/>
    <Relationship TargetMode="External" Target="https://leetcode.com/problems/minimum-size-subarray-sum" Type="http://schemas.openxmlformats.org/officeDocument/2006/relationships/hyperlink" Id="rId497"/>
    <Relationship TargetMode="External" Target="https://leetcode.com/problems/powx-n" Type="http://schemas.openxmlformats.org/officeDocument/2006/relationships/hyperlink" Id="rId498"/>
    <Relationship TargetMode="External" Target="https://leetcode.com/problems/super-egg-drop" Type="http://schemas.openxmlformats.org/officeDocument/2006/relationships/hyperlink" Id="rId499"/>
    <Relationship TargetMode="External" Target="https://leetcode.com/problems/intersection-of-two-arrays" Type="http://schemas.openxmlformats.org/officeDocument/2006/relationships/hyperlink" Id="rId500"/>
    <Relationship TargetMode="External" Target="https://leetcode.com/problems/divide-two-integers" Type="http://schemas.openxmlformats.org/officeDocument/2006/relationships/hyperlink" Id="rId501"/>
    <Relationship TargetMode="External" Target="https://leetcode.com/problems/koko-eating-bananas" Type="http://schemas.openxmlformats.org/officeDocument/2006/relationships/hyperlink" Id="rId502"/>
    <Relationship TargetMode="External" Target="https://leetcode.com/problems/count-complete-tree-nodes" Type="http://schemas.openxmlformats.org/officeDocument/2006/relationships/hyperlink" Id="rId503"/>
    <Relationship TargetMode="External" Target="https://leetcode.com/problems/intersection-of-two-arrays-ii" Type="http://schemas.openxmlformats.org/officeDocument/2006/relationships/hyperlink" Id="rId504"/>
    <Relationship TargetMode="External" Target="https://leetcode.com/problems/find-minimum-in-rotated-sorted-array" Type="http://schemas.openxmlformats.org/officeDocument/2006/relationships/hyperlink" Id="rId505"/>
    <Relationship TargetMode="External" Target="https://leetcode.com/problems/shortest-subarray-with-sum-at-least-k" Type="http://schemas.openxmlformats.org/officeDocument/2006/relationships/hyperlink" Id="rId506"/>
    <Relationship TargetMode="External" Target="https://leetcode.com/problems/find-the-duplicate-number" Type="http://schemas.openxmlformats.org/officeDocument/2006/relationships/hyperlink" Id="rId507"/>
    <Relationship TargetMode="External" Target="https://leetcode.com/problems/missing-element-in-sorted-array" Type="http://schemas.openxmlformats.org/officeDocument/2006/relationships/hyperlink" Id="rId508"/>
    <Relationship TargetMode="External" Target="https://leetcode.com/problems/longest-duplicate-substring" Type="http://schemas.openxmlformats.org/officeDocument/2006/relationships/hyperlink" Id="rId509"/>
    <Relationship TargetMode="External" Target="https://leetcode.com/problems/find-peak-element" Type="http://schemas.openxmlformats.org/officeDocument/2006/relationships/hyperlink" Id="rId510"/>
    <Relationship TargetMode="External" Target="https://leetcode.com/problems/first-bad-version" Type="http://schemas.openxmlformats.org/officeDocument/2006/relationships/hyperlink" Id="rId511"/>
    <Relationship TargetMode="External" Target="https://leetcode.com/problems/two-sum-ii-input-array-is-sorted" Type="http://schemas.openxmlformats.org/officeDocument/2006/relationships/hyperlink" Id="rId512"/>
    <Relationship TargetMode="External" Target="https://leetcode.com/problems/sqrtx" Type="http://schemas.openxmlformats.org/officeDocument/2006/relationships/hyperlink" Id="rId513"/>
    <Relationship TargetMode="External" Target="https://leetcode.com/problems/search-a-2d-matrix" Type="http://schemas.openxmlformats.org/officeDocument/2006/relationships/hyperlink" Id="rId514"/>
    <Relationship TargetMode="External" Target="https://leetcode.com/problems/max-sum-of-rectangle-no-larger-than-k" Type="http://schemas.openxmlformats.org/officeDocument/2006/relationships/hyperlink" Id="rId515"/>
    <Relationship TargetMode="External" Target="https://leetcode.com/problems/maximum-length-of-repeated-subarray" Type="http://schemas.openxmlformats.org/officeDocument/2006/relationships/hyperlink" Id="rId516"/>
    <Relationship TargetMode="External" Target="https://leetcode.com/problems/closest-binary-search-tree-value" Type="http://schemas.openxmlformats.org/officeDocument/2006/relationships/hyperlink" Id="rId517"/>
    <Relationship TargetMode="External" Target="https://leetcode.com/problems/kth-smallest-element-in-a-sorted-matrix" Type="http://schemas.openxmlformats.org/officeDocument/2006/relationships/hyperlink" Id="rId518"/>
    <Relationship TargetMode="External" Target="https://leetcode.com/problems/capacity-to-ship-packages-within-d-days" Type="http://schemas.openxmlformats.org/officeDocument/2006/relationships/hyperlink" Id="rId519"/>
    <Relationship TargetMode="External" Target="https://leetcode.com/problems/data-stream-as-disjoint-intervals" Type="http://schemas.openxmlformats.org/officeDocument/2006/relationships/hyperlink" Id="rId520"/>
    <Relationship TargetMode="External" Target="https://leetcode.com/problems/reverse-pairs" Type="http://schemas.openxmlformats.org/officeDocument/2006/relationships/hyperlink" Id="rId521"/>
    <Relationship TargetMode="External" Target="https://leetcode.com/problems/kth-smallest-element-in-a-bst" Type="http://schemas.openxmlformats.org/officeDocument/2006/relationships/hyperlink" Id="rId522"/>
    <Relationship TargetMode="External" Target="https://leetcode.com/problems/search-in-rotated-sorted-array-ii" Type="http://schemas.openxmlformats.org/officeDocument/2006/relationships/hyperlink" Id="rId523"/>
    <Relationship TargetMode="External" Target="https://leetcode.com/problems/find-k-closest-elements" Type="http://schemas.openxmlformats.org/officeDocument/2006/relationships/hyperlink" Id="rId524"/>
    <Relationship TargetMode="External" Target="https://leetcode.com/problems/russian-doll-envelopes" Type="http://schemas.openxmlformats.org/officeDocument/2006/relationships/hyperlink" Id="rId525"/>
    <Relationship TargetMode="External" Target="https://leetcode.com/problems/peak-index-in-a-mountain-array" Type="http://schemas.openxmlformats.org/officeDocument/2006/relationships/hyperlink" Id="rId526"/>
    <Relationship TargetMode="External" Target="https://leetcode.com/problems/minimum-domino-rotations-for-equal-row" Type="http://schemas.openxmlformats.org/officeDocument/2006/relationships/hyperlink" Id="rId527"/>
    <Relationship TargetMode="External" Target="https://leetcode.com/problems/meeting-rooms-ii" Type="http://schemas.openxmlformats.org/officeDocument/2006/relationships/hyperlink" Id="rId528"/>
    <Relationship TargetMode="External" Target="https://leetcode.com/problems/employee-free-time" Type="http://schemas.openxmlformats.org/officeDocument/2006/relationships/hyperlink" Id="rId529"/>
    <Relationship TargetMode="External" Target="https://leetcode.com/problems/task-scheduler" Type="http://schemas.openxmlformats.org/officeDocument/2006/relationships/hyperlink" Id="rId530"/>
    <Relationship TargetMode="External" Target="https://leetcode.com/problems/jump-game-ii" Type="http://schemas.openxmlformats.org/officeDocument/2006/relationships/hyperlink" Id="rId531"/>
    <Relationship TargetMode="External" Target="https://leetcode.com/problems/wildcard-matching" Type="http://schemas.openxmlformats.org/officeDocument/2006/relationships/hyperlink" Id="rId532"/>
    <Relationship TargetMode="External" Target="https://leetcode.com/problems/reorganize-string" Type="http://schemas.openxmlformats.org/officeDocument/2006/relationships/hyperlink" Id="rId533"/>
    <Relationship TargetMode="External" Target="https://leetcode.com/problems/campus-bikes" Type="http://schemas.openxmlformats.org/officeDocument/2006/relationships/hyperlink" Id="rId534"/>
    <Relationship TargetMode="External" Target="https://leetcode.com/problems/gas-station" Type="http://schemas.openxmlformats.org/officeDocument/2006/relationships/hyperlink" Id="rId535"/>
    <Relationship TargetMode="External" Target="https://leetcode.com/problems/broken-calculator" Type="http://schemas.openxmlformats.org/officeDocument/2006/relationships/hyperlink" Id="rId536"/>
    <Relationship TargetMode="External" Target="https://leetcode.com/problems/candy" Type="http://schemas.openxmlformats.org/officeDocument/2006/relationships/hyperlink" Id="rId537"/>
    <Relationship TargetMode="External" Target="https://leetcode.com/problems/best-time-to-buy-and-sell-stock-ii" Type="http://schemas.openxmlformats.org/officeDocument/2006/relationships/hyperlink" Id="rId538"/>
    <Relationship TargetMode="External" Target="https://leetcode.com/problems/queue-reconstruction-by-height" Type="http://schemas.openxmlformats.org/officeDocument/2006/relationships/hyperlink" Id="rId539"/>
    <Relationship TargetMode="External" Target="https://leetcode.com/problems/shortest-way-to-form-string" Type="http://schemas.openxmlformats.org/officeDocument/2006/relationships/hyperlink" Id="rId540"/>
    <Relationship TargetMode="External" Target="https://leetcode.com/problems/remove-duplicate-letters" Type="http://schemas.openxmlformats.org/officeDocument/2006/relationships/hyperlink" Id="rId541"/>
    <Relationship TargetMode="External" Target="https://leetcode.com/problems/jump-game" Type="http://schemas.openxmlformats.org/officeDocument/2006/relationships/hyperlink" Id="rId542"/>
    <Relationship TargetMode="External" Target="https://leetcode.com/problems/minimum-cost-to-connect-sticks" Type="http://schemas.openxmlformats.org/officeDocument/2006/relationships/hyperlink" Id="rId543"/>
    <Relationship TargetMode="External" Target="https://leetcode.com/problems/two-city-scheduling" Type="http://schemas.openxmlformats.org/officeDocument/2006/relationships/hyperlink" Id="rId544"/>
    <Relationship TargetMode="External" Target="https://leetcode.com/problems/best-time-to-buy-and-sell-stock-with-transaction-fee" Type="http://schemas.openxmlformats.org/officeDocument/2006/relationships/hyperlink" Id="rId545"/>
    <Relationship TargetMode="External" Target="https://leetcode.com/problems/remove-k-digits" Type="http://schemas.openxmlformats.org/officeDocument/2006/relationships/hyperlink" Id="rId546"/>
    <Relationship TargetMode="External" Target="https://leetcode.com/problems/create-maximum-number" Type="http://schemas.openxmlformats.org/officeDocument/2006/relationships/hyperlink" Id="rId547"/>
    <Relationship TargetMode="External" Target="https://leetcode.com/problems/split-array-into-consecutive-subsequences" Type="http://schemas.openxmlformats.org/officeDocument/2006/relationships/hyperlink" Id="rId548"/>
    <Relationship TargetMode="External" Target="https://leetcode.com/problems/last-stone-weight" Type="http://schemas.openxmlformats.org/officeDocument/2006/relationships/hyperlink" Id="rId549"/>
    <Relationship TargetMode="External" Target="https://leetcode.com/problems/minimum-number-of-arrows-to-burst-balloons" Type="http://schemas.openxmlformats.org/officeDocument/2006/relationships/hyperlink" Id="rId550"/>
    <Relationship TargetMode="External" Target="https://leetcode.com/problems/set-intersection-size-at-least-two" Type="http://schemas.openxmlformats.org/officeDocument/2006/relationships/hyperlink" Id="rId551"/>
    <Relationship TargetMode="External" Target="https://leetcode.com/problems/divide-chocolate" Type="http://schemas.openxmlformats.org/officeDocument/2006/relationships/hyperlink" Id="rId552"/>
    <Relationship TargetMode="External" Target="https://leetcode.com/problems/partition-labels" Type="http://schemas.openxmlformats.org/officeDocument/2006/relationships/hyperlink" Id="rId553"/>
    <Relationship TargetMode="External" Target="https://leetcode.com/problems/non-overlapping-intervals" Type="http://schemas.openxmlformats.org/officeDocument/2006/relationships/hyperlink" Id="rId554"/>
    <Relationship TargetMode="External" Target="https://leetcode.com/problems/patching-array" Type="http://schemas.openxmlformats.org/officeDocument/2006/relationships/hyperlink" Id="rId555"/>
    <Relationship TargetMode="External" Target="https://leetcode.com/problems/stamping-the-sequence" Type="http://schemas.openxmlformats.org/officeDocument/2006/relationships/hyperlink" Id="rId556"/>
    <Relationship TargetMode="External" Target="https://leetcode.com/problems/is-subsequence" Type="http://schemas.openxmlformats.org/officeDocument/2006/relationships/hyperlink" Id="rId557"/>
    <Relationship TargetMode="External" Target="https://leetcode.com/problems/two-sum" Type="http://schemas.openxmlformats.org/officeDocument/2006/relationships/hyperlink" Id="rId558"/>
    <Relationship TargetMode="External" Target="https://leetcode.com/problems/median-of-two-sorted-arrays" Type="http://schemas.openxmlformats.org/officeDocument/2006/relationships/hyperlink" Id="rId559"/>
    <Relationship TargetMode="External" Target="https://leetcode.com/problems/container-with-most-water" Type="http://schemas.openxmlformats.org/officeDocument/2006/relationships/hyperlink" Id="rId560"/>
    <Relationship TargetMode="External" Target="https://leetcode.com/problems/trapping-rain-water" Type="http://schemas.openxmlformats.org/officeDocument/2006/relationships/hyperlink" Id="rId561"/>
    <Relationship TargetMode="External" Target="https://leetcode.com/problems/maximum-subarray" Type="http://schemas.openxmlformats.org/officeDocument/2006/relationships/hyperlink" Id="rId562"/>
    <Relationship TargetMode="External" Target="https://leetcode.com/problems/3sum" Type="http://schemas.openxmlformats.org/officeDocument/2006/relationships/hyperlink" Id="rId563"/>
    <Relationship TargetMode="External" Target="https://leetcode.com/problems/product-of-array-except-self" Type="http://schemas.openxmlformats.org/officeDocument/2006/relationships/hyperlink" Id="rId564"/>
    <Relationship TargetMode="External" Target="https://leetcode.com/problems/array-partition-i" Type="http://schemas.openxmlformats.org/officeDocument/2006/relationships/hyperlink" Id="rId565"/>
    <Relationship TargetMode="External" Target="https://leetcode.com/problems/best-time-to-buy-and-sell-stock" Type="http://schemas.openxmlformats.org/officeDocument/2006/relationships/hyperlink" Id="rId566"/>
    <Relationship TargetMode="External" Target="https://leetcode.com/problems/majority-element" Type="http://schemas.openxmlformats.org/officeDocument/2006/relationships/hyperlink" Id="rId567"/>
    <Relationship TargetMode="External" Target="https://leetcode.com/problems/best-time-to-buy-and-sell-stock-ii" Type="http://schemas.openxmlformats.org/officeDocument/2006/relationships/hyperlink" Id="rId568"/>
    <Relationship TargetMode="External" Target="https://leetcode.com/problems/plus-one" Type="http://schemas.openxmlformats.org/officeDocument/2006/relationships/hyperlink" Id="rId569"/>
    <Relationship TargetMode="External" Target="https://leetcode.com/problems/move-zeroes" Type="http://schemas.openxmlformats.org/officeDocument/2006/relationships/hyperlink" Id="rId570"/>
    <Relationship TargetMode="External" Target="https://leetcode.com/problems/merge-sorted-array" Type="http://schemas.openxmlformats.org/officeDocument/2006/relationships/hyperlink" Id="rId571"/>
    <Relationship TargetMode="External" Target="https://leetcode.com/problems/maximal-rectangle" Type="http://schemas.openxmlformats.org/officeDocument/2006/relationships/hyperlink" Id="rId572"/>
    <Relationship TargetMode="External" Target="https://leetcode.com/problems/merge-intervals" Type="http://schemas.openxmlformats.org/officeDocument/2006/relationships/hyperlink" Id="rId573"/>
    <Relationship TargetMode="External" Target="https://leetcode.com/problems/3sum-closest" Type="http://schemas.openxmlformats.org/officeDocument/2006/relationships/hyperlink" Id="rId574"/>
    <Relationship TargetMode="External" Target="https://leetcode.com/problems/rotate-image" Type="http://schemas.openxmlformats.org/officeDocument/2006/relationships/hyperlink" Id="rId575"/>
    <Relationship TargetMode="External" Target="https://leetcode.com/problems/next-permutation" Type="http://schemas.openxmlformats.org/officeDocument/2006/relationships/hyperlink" Id="rId576"/>
    <Relationship TargetMode="External" Target="https://leetcode.com/problems/game-of-life" Type="http://schemas.openxmlformats.org/officeDocument/2006/relationships/hyperlink" Id="rId577"/>
    <Relationship TargetMode="External" Target="https://leetcode.com/problems/first-missing-positive" Type="http://schemas.openxmlformats.org/officeDocument/2006/relationships/hyperlink" Id="rId578"/>
    <Relationship TargetMode="External" Target="https://leetcode.com/problems/longest-consecutive-sequence" Type="http://schemas.openxmlformats.org/officeDocument/2006/relationships/hyperlink" Id="rId579"/>
    <Relationship TargetMode="External" Target="https://leetcode.com/problems/remove-duplicates-from-sorted-array" Type="http://schemas.openxmlformats.org/officeDocument/2006/relationships/hyperlink" Id="rId580"/>
    <Relationship TargetMode="External" Target="https://leetcode.com/problems/maximum-product-subarray" Type="http://schemas.openxmlformats.org/officeDocument/2006/relationships/hyperlink" Id="rId581"/>
    <Relationship TargetMode="External" Target="https://leetcode.com/problems/search-in-rotated-sorted-array" Type="http://schemas.openxmlformats.org/officeDocument/2006/relationships/hyperlink" Id="rId582"/>
    <Relationship TargetMode="External" Target="https://leetcode.com/problems/spiral-matrix" Type="http://schemas.openxmlformats.org/officeDocument/2006/relationships/hyperlink" Id="rId583"/>
    <Relationship TargetMode="External" Target="https://leetcode.com/problems/remove-element" Type="http://schemas.openxmlformats.org/officeDocument/2006/relationships/hyperlink" Id="rId584"/>
    <Relationship TargetMode="External" Target="https://leetcode.com/problems/contains-duplicate" Type="http://schemas.openxmlformats.org/officeDocument/2006/relationships/hyperlink" Id="rId585"/>
    <Relationship TargetMode="External" Target="https://leetcode.com/problems/pascals-triangle" Type="http://schemas.openxmlformats.org/officeDocument/2006/relationships/hyperlink" Id="rId586"/>
    <Relationship TargetMode="External" Target="https://leetcode.com/problems/find-all-duplicates-in-an-array" Type="http://schemas.openxmlformats.org/officeDocument/2006/relationships/hyperlink" Id="rId587"/>
    <Relationship TargetMode="External" Target="https://leetcode.com/problems/find-all-numbers-disappeared-in-an-array" Type="http://schemas.openxmlformats.org/officeDocument/2006/relationships/hyperlink" Id="rId588"/>
    <Relationship TargetMode="External" Target="https://leetcode.com/problems/combination-sum" Type="http://schemas.openxmlformats.org/officeDocument/2006/relationships/hyperlink" Id="rId589"/>
    <Relationship TargetMode="External" Target="https://leetcode.com/problems/contains-duplicate-ii" Type="http://schemas.openxmlformats.org/officeDocument/2006/relationships/hyperlink" Id="rId590"/>
    <Relationship TargetMode="External" Target="https://leetcode.com/problems/word-search" Type="http://schemas.openxmlformats.org/officeDocument/2006/relationships/hyperlink" Id="rId591"/>
    <Relationship TargetMode="External" Target="https://leetcode.com/problems/two-sum-ii-input-array-is-sorted" Type="http://schemas.openxmlformats.org/officeDocument/2006/relationships/hyperlink" Id="rId592"/>
    <Relationship TargetMode="External" Target="https://leetcode.com/problems/task-scheduler" Type="http://schemas.openxmlformats.org/officeDocument/2006/relationships/hyperlink" Id="rId593"/>
    <Relationship TargetMode="External" Target="https://leetcode.com/problems/find-the-duplicate-number" Type="http://schemas.openxmlformats.org/officeDocument/2006/relationships/hyperlink" Id="rId594"/>
    <Relationship TargetMode="External" Target="https://leetcode.com/problems/4sum" Type="http://schemas.openxmlformats.org/officeDocument/2006/relationships/hyperlink" Id="rId595"/>
    <Relationship TargetMode="External" Target="https://leetcode.com/problems/minimum-path-sum" Type="http://schemas.openxmlformats.org/officeDocument/2006/relationships/hyperlink" Id="rId596"/>
    <Relationship TargetMode="External" Target="https://leetcode.com/problems/majority-element-ii" Type="http://schemas.openxmlformats.org/officeDocument/2006/relationships/hyperlink" Id="rId597"/>
    <Relationship TargetMode="External" Target="https://leetcode.com/problems/subsets" Type="http://schemas.openxmlformats.org/officeDocument/2006/relationships/hyperlink" Id="rId598"/>
    <Relationship TargetMode="External" Target="https://leetcode.com/problems/find-minimum-in-rotated-sorted-array" Type="http://schemas.openxmlformats.org/officeDocument/2006/relationships/hyperlink" Id="rId599"/>
    <Relationship TargetMode="External" Target="https://leetcode.com/problems/subarray-sum-equals-k" Type="http://schemas.openxmlformats.org/officeDocument/2006/relationships/hyperlink" Id="rId600"/>
    <Relationship TargetMode="External" Target="https://leetcode.com/problems/triangle" Type="http://schemas.openxmlformats.org/officeDocument/2006/relationships/hyperlink" Id="rId601"/>
    <Relationship TargetMode="External" Target="https://leetcode.com/problems/summary-ranges" Type="http://schemas.openxmlformats.org/officeDocument/2006/relationships/hyperlink" Id="rId602"/>
    <Relationship TargetMode="External" Target="https://leetcode.com/problems/spiral-matrix-ii" Type="http://schemas.openxmlformats.org/officeDocument/2006/relationships/hyperlink" Id="rId603"/>
    <Relationship TargetMode="External" Target="https://leetcode.com/problems/max-area-of-island" Type="http://schemas.openxmlformats.org/officeDocument/2006/relationships/hyperlink" Id="rId604"/>
    <Relationship TargetMode="External" Target="https://leetcode.com/problems/construct-binary-tree-from-preorder-and-inorder-traversal" Type="http://schemas.openxmlformats.org/officeDocument/2006/relationships/hyperlink" Id="rId605"/>
    <Relationship TargetMode="External" Target="https://leetcode.com/problems/missing-number" Type="http://schemas.openxmlformats.org/officeDocument/2006/relationships/hyperlink" Id="rId606"/>
    <Relationship TargetMode="External" Target="https://leetcode.com/problems/jump-game-ii" Type="http://schemas.openxmlformats.org/officeDocument/2006/relationships/hyperlink" Id="rId607"/>
    <Relationship TargetMode="External" Target="https://leetcode.com/problems/unique-paths" Type="http://schemas.openxmlformats.org/officeDocument/2006/relationships/hyperlink" Id="rId608"/>
    <Relationship TargetMode="External" Target="https://leetcode.com/problems/1-bit-and-2-bit-characters" Type="http://schemas.openxmlformats.org/officeDocument/2006/relationships/hyperlink" Id="rId609"/>
    <Relationship TargetMode="External" Target="https://leetcode.com/problems/best-time-to-buy-and-sell-stock-iii" Type="http://schemas.openxmlformats.org/officeDocument/2006/relationships/hyperlink" Id="rId610"/>
    <Relationship TargetMode="External" Target="https://leetcode.com/problems/degree-of-an-array" Type="http://schemas.openxmlformats.org/officeDocument/2006/relationships/hyperlink" Id="rId611"/>
    <Relationship TargetMode="External" Target="https://leetcode.com/problems/reveal-cards-in-increasing-order" Type="http://schemas.openxmlformats.org/officeDocument/2006/relationships/hyperlink" Id="rId612"/>
    <Relationship TargetMode="External" Target="https://leetcode.com/problems/set-matrix-zeroes" Type="http://schemas.openxmlformats.org/officeDocument/2006/relationships/hyperlink" Id="rId613"/>
    <Relationship TargetMode="External" Target="https://leetcode.com/problems/wiggle-sort" Type="http://schemas.openxmlformats.org/officeDocument/2006/relationships/hyperlink" Id="rId614"/>
    <Relationship TargetMode="External" Target="https://leetcode.com/problems/rotate-array" Type="http://schemas.openxmlformats.org/officeDocument/2006/relationships/hyperlink" Id="rId615"/>
    <Relationship TargetMode="External" Target="https://leetcode.com/problems/sort-colors" Type="http://schemas.openxmlformats.org/officeDocument/2006/relationships/hyperlink" Id="rId616"/>
    <Relationship TargetMode="External" Target="https://leetcode.com/problems/largest-rectangle-in-histogram" Type="http://schemas.openxmlformats.org/officeDocument/2006/relationships/hyperlink" Id="rId617"/>
    <Relationship TargetMode="External" Target="https://leetcode.com/problems/jump-game" Type="http://schemas.openxmlformats.org/officeDocument/2006/relationships/hyperlink" Id="rId618"/>
    <Relationship TargetMode="External" Target="https://leetcode.com/problems/flipping-an-image" Type="http://schemas.openxmlformats.org/officeDocument/2006/relationships/hyperlink" Id="rId619"/>
    <Relationship TargetMode="External" Target="https://leetcode.com/problems/find-peak-element" Type="http://schemas.openxmlformats.org/officeDocument/2006/relationships/hyperlink" Id="rId620"/>
    <Relationship TargetMode="External" Target="https://leetcode.com/problems/insert-delete-getrandom-o1" Type="http://schemas.openxmlformats.org/officeDocument/2006/relationships/hyperlink" Id="rId621"/>
    <Relationship TargetMode="External" Target="https://leetcode.com/problems/sort-array-by-parity" Type="http://schemas.openxmlformats.org/officeDocument/2006/relationships/hyperlink" Id="rId622"/>
    <Relationship TargetMode="External" Target="https://leetcode.com/problems/search-insert-position" Type="http://schemas.openxmlformats.org/officeDocument/2006/relationships/hyperlink" Id="rId623"/>
    <Relationship TargetMode="External" Target="https://leetcode.com/problems/pascals-triangle-ii" Type="http://schemas.openxmlformats.org/officeDocument/2006/relationships/hyperlink" Id="rId624"/>
    <Relationship TargetMode="External" Target="https://leetcode.com/problems/circular-array-loop" Type="http://schemas.openxmlformats.org/officeDocument/2006/relationships/hyperlink" Id="rId625"/>
    <Relationship TargetMode="External" Target="https://leetcode.com/problems/find-first-and-last-position-of-element-in-sorted-array" Type="http://schemas.openxmlformats.org/officeDocument/2006/relationships/hyperlink" Id="rId626"/>
    <Relationship TargetMode="External" Target="https://leetcode.com/problems/min-cost-climbing-stairs" Type="http://schemas.openxmlformats.org/officeDocument/2006/relationships/hyperlink" Id="rId627"/>
    <Relationship TargetMode="External" Target="https://leetcode.com/problems/word-ladder-ii" Type="http://schemas.openxmlformats.org/officeDocument/2006/relationships/hyperlink" Id="rId628"/>
    <Relationship TargetMode="External" Target="https://leetcode.com/problems/maximum-product-of-three-numbers" Type="http://schemas.openxmlformats.org/officeDocument/2006/relationships/hyperlink" Id="rId629"/>
    <Relationship TargetMode="External" Target="https://leetcode.com/problems/combination-sum-iii" Type="http://schemas.openxmlformats.org/officeDocument/2006/relationships/hyperlink" Id="rId630"/>
    <Relationship TargetMode="External" Target="https://leetcode.com/problems/insert-interval" Type="http://schemas.openxmlformats.org/officeDocument/2006/relationships/hyperlink" Id="rId631"/>
    <Relationship TargetMode="External" Target="https://leetcode.com/problems/number-of-submatrices-that-sum-to-target" Type="http://schemas.openxmlformats.org/officeDocument/2006/relationships/hyperlink" Id="rId632"/>
    <Relationship TargetMode="External" Target="https://leetcode.com/problems/beautiful-arrangement-ii" Type="http://schemas.openxmlformats.org/officeDocument/2006/relationships/hyperlink" Id="rId633"/>
    <Relationship TargetMode="External" Target="https://leetcode.com/problems/minimum-size-subarray-sum" Type="http://schemas.openxmlformats.org/officeDocument/2006/relationships/hyperlink" Id="rId634"/>
    <Relationship TargetMode="External" Target="https://leetcode.com/problems/maximum-length-of-repeated-subarray" Type="http://schemas.openxmlformats.org/officeDocument/2006/relationships/hyperlink" Id="rId635"/>
    <Relationship TargetMode="External" Target="https://leetcode.com/problems/construct-binary-tree-from-inorder-and-postorder-traversal" Type="http://schemas.openxmlformats.org/officeDocument/2006/relationships/hyperlink" Id="rId636"/>
    <Relationship TargetMode="External" Target="https://leetcode.com/problems/reshape-the-matrix" Type="http://schemas.openxmlformats.org/officeDocument/2006/relationships/hyperlink" Id="rId637"/>
    <Relationship TargetMode="External" Target="https://leetcode.com/problems/best-time-to-buy-and-sell-stock-with-transaction-fee" Type="http://schemas.openxmlformats.org/officeDocument/2006/relationships/hyperlink" Id="rId638"/>
    <Relationship TargetMode="External" Target="https://leetcode.com/problems/pancake-sorting" Type="http://schemas.openxmlformats.org/officeDocument/2006/relationships/hyperlink" Id="rId639"/>
    <Relationship TargetMode="External" Target="https://leetcode.com/problems/remove-duplicates-from-sorted-array-ii" Type="http://schemas.openxmlformats.org/officeDocument/2006/relationships/hyperlink" Id="rId640"/>
    <Relationship TargetMode="External" Target="https://leetcode.com/problems/find-common-characters" Type="http://schemas.openxmlformats.org/officeDocument/2006/relationships/hyperlink" Id="rId641"/>
    <Relationship TargetMode="External" Target="https://leetcode.com/problems/find-minimum-in-rotated-sorted-array-ii" Type="http://schemas.openxmlformats.org/officeDocument/2006/relationships/hyperlink" Id="rId642"/>
    <Relationship TargetMode="External" Target="https://leetcode.com/problems/non-decreasing-array" Type="http://schemas.openxmlformats.org/officeDocument/2006/relationships/hyperlink" Id="rId643"/>
    <Relationship TargetMode="External" Target="https://leetcode.com/problems/height-checker" Type="http://schemas.openxmlformats.org/officeDocument/2006/relationships/hyperlink" Id="rId644"/>
    <Relationship TargetMode="External" Target="https://leetcode.com/problems/candy-crush" Type="http://schemas.openxmlformats.org/officeDocument/2006/relationships/hyperlink" Id="rId645"/>
    <Relationship TargetMode="External" Target="https://leetcode.com/problems/image-overlap" Type="http://schemas.openxmlformats.org/officeDocument/2006/relationships/hyperlink" Id="rId646"/>
    <Relationship TargetMode="External" Target="https://leetcode.com/problems/search-in-rotated-sorted-array-ii" Type="http://schemas.openxmlformats.org/officeDocument/2006/relationships/hyperlink" Id="rId647"/>
    <Relationship TargetMode="External" Target="https://leetcode.com/problems/toeplitz-matrix" Type="http://schemas.openxmlformats.org/officeDocument/2006/relationships/hyperlink" Id="rId648"/>
    <Relationship TargetMode="External" Target="https://leetcode.com/problems/subarray-sums-divisible-by-k" Type="http://schemas.openxmlformats.org/officeDocument/2006/relationships/hyperlink" Id="rId649"/>
    <Relationship TargetMode="External" Target="https://leetcode.com/problems/search-a-2d-matrix" Type="http://schemas.openxmlformats.org/officeDocument/2006/relationships/hyperlink" Id="rId650"/>
    <Relationship TargetMode="External" Target="https://leetcode.com/problems/find-the-celebrity" Type="http://schemas.openxmlformats.org/officeDocument/2006/relationships/hyperlink" Id="rId651"/>
    <Relationship TargetMode="External" Target="https://leetcode.com/problems/transpose-matrix" Type="http://schemas.openxmlformats.org/officeDocument/2006/relationships/hyperlink" Id="rId652"/>
    <Relationship TargetMode="External" Target="https://leetcode.com/problems/image-smoother" Type="http://schemas.openxmlformats.org/officeDocument/2006/relationships/hyperlink" Id="rId653"/>
    <Relationship TargetMode="External" Target="https://leetcode.com/problems/sum-of-subarray-minimums" Type="http://schemas.openxmlformats.org/officeDocument/2006/relationships/hyperlink" Id="rId654"/>
    <Relationship TargetMode="External" Target="https://leetcode.com/problems/minimum-domino-rotations-for-equal-row" Type="http://schemas.openxmlformats.org/officeDocument/2006/relationships/hyperlink" Id="rId655"/>
    <Relationship TargetMode="External" Target="https://leetcode.com/problems/maximum-sum-of-two-non-overlapping-subarrays" Type="http://schemas.openxmlformats.org/officeDocument/2006/relationships/hyperlink" Id="rId656"/>
    <Relationship TargetMode="External" Target="https://leetcode.com/problems/shortest-word-distance" Type="http://schemas.openxmlformats.org/officeDocument/2006/relationships/hyperlink" Id="rId657"/>
    <Relationship TargetMode="External" Target="https://leetcode.com/problems/subsets-ii" Type="http://schemas.openxmlformats.org/officeDocument/2006/relationships/hyperlink" Id="rId658"/>
    <Relationship TargetMode="External" Target="https://leetcode.com/problems/valid-triangle-number" Type="http://schemas.openxmlformats.org/officeDocument/2006/relationships/hyperlink" Id="rId659"/>
    <Relationship TargetMode="External" Target="https://leetcode.com/problems/moving-stones-until-consecutive-ii" Type="http://schemas.openxmlformats.org/officeDocument/2006/relationships/hyperlink" Id="rId660"/>
    <Relationship TargetMode="External" Target="https://leetcode.com/problems/subarray-product-less-than-k" Type="http://schemas.openxmlformats.org/officeDocument/2006/relationships/hyperlink" Id="rId661"/>
    <Relationship TargetMode="External" Target="https://leetcode.com/problems/max-consecutive-ones" Type="http://schemas.openxmlformats.org/officeDocument/2006/relationships/hyperlink" Id="rId662"/>
    <Relationship TargetMode="External" Target="https://leetcode.com/problems/array-nesting" Type="http://schemas.openxmlformats.org/officeDocument/2006/relationships/hyperlink" Id="rId663"/>
    <Relationship TargetMode="External" Target="https://leetcode.com/problems/roman-to-integer" Type="http://schemas.openxmlformats.org/officeDocument/2006/relationships/hyperlink" Id="rId664"/>
    <Relationship TargetMode="External" Target="https://leetcode.com/problems/zigzag-conversion" Type="http://schemas.openxmlformats.org/officeDocument/2006/relationships/hyperlink" Id="rId665"/>
    <Relationship TargetMode="External" Target="https://leetcode.com/problems/reverse-string" Type="http://schemas.openxmlformats.org/officeDocument/2006/relationships/hyperlink" Id="rId666"/>
    <Relationship TargetMode="External" Target="https://leetcode.com/problems/longest-substring-without-repeating-characters" Type="http://schemas.openxmlformats.org/officeDocument/2006/relationships/hyperlink" Id="rId667"/>
    <Relationship TargetMode="External" Target="https://leetcode.com/problems/longest-palindromic-substring" Type="http://schemas.openxmlformats.org/officeDocument/2006/relationships/hyperlink" Id="rId668"/>
    <Relationship TargetMode="External" Target="https://leetcode.com/problems/longest-common-prefix" Type="http://schemas.openxmlformats.org/officeDocument/2006/relationships/hyperlink" Id="rId669"/>
    <Relationship TargetMode="External" Target="https://leetcode.com/problems/integer-to-roman" Type="http://schemas.openxmlformats.org/officeDocument/2006/relationships/hyperlink" Id="rId670"/>
    <Relationship TargetMode="External" Target="https://leetcode.com/problems/valid-parentheses" Type="http://schemas.openxmlformats.org/officeDocument/2006/relationships/hyperlink" Id="rId671"/>
    <Relationship TargetMode="External" Target="https://leetcode.com/problems/generate-parentheses" Type="http://schemas.openxmlformats.org/officeDocument/2006/relationships/hyperlink" Id="rId672"/>
    <Relationship TargetMode="External" Target="https://leetcode.com/problems/count-and-say" Type="http://schemas.openxmlformats.org/officeDocument/2006/relationships/hyperlink" Id="rId673"/>
    <Relationship TargetMode="External" Target="https://leetcode.com/problems/letter-combinations-of-a-phone-number" Type="http://schemas.openxmlformats.org/officeDocument/2006/relationships/hyperlink" Id="rId674"/>
    <Relationship TargetMode="External" Target="https://leetcode.com/problems/regular-expression-matching" Type="http://schemas.openxmlformats.org/officeDocument/2006/relationships/hyperlink" Id="rId675"/>
    <Relationship TargetMode="External" Target="https://leetcode.com/problems/add-binary" Type="http://schemas.openxmlformats.org/officeDocument/2006/relationships/hyperlink" Id="rId676"/>
    <Relationship TargetMode="External" Target="https://leetcode.com/problems/group-anagrams" Type="http://schemas.openxmlformats.org/officeDocument/2006/relationships/hyperlink" Id="rId677"/>
    <Relationship TargetMode="External" Target="https://leetcode.com/problems/reverse-words-in-a-string" Type="http://schemas.openxmlformats.org/officeDocument/2006/relationships/hyperlink" Id="rId678"/>
    <Relationship TargetMode="External" Target="https://leetcode.com/problems/edit-distance" Type="http://schemas.openxmlformats.org/officeDocument/2006/relationships/hyperlink" Id="rId679"/>
    <Relationship TargetMode="External" Target="https://leetcode.com/problems/defanging-an-ip-address" Type="http://schemas.openxmlformats.org/officeDocument/2006/relationships/hyperlink" Id="rId680"/>
    <Relationship TargetMode="External" Target="https://leetcode.com/problems/integer-to-english-words" Type="http://schemas.openxmlformats.org/officeDocument/2006/relationships/hyperlink" Id="rId681"/>
    <Relationship TargetMode="External" Target="https://leetcode.com/problems/unique-email-addresses" Type="http://schemas.openxmlformats.org/officeDocument/2006/relationships/hyperlink" Id="rId682"/>
    <Relationship TargetMode="External" Target="https://leetcode.com/problems/minimum-window-substring" Type="http://schemas.openxmlformats.org/officeDocument/2006/relationships/hyperlink" Id="rId683"/>
    <Relationship TargetMode="External" Target="https://leetcode.com/problems/multiply-strings" Type="http://schemas.openxmlformats.org/officeDocument/2006/relationships/hyperlink" Id="rId684"/>
    <Relationship TargetMode="External" Target="https://leetcode.com/problems/string-to-integer-atoi" Type="http://schemas.openxmlformats.org/officeDocument/2006/relationships/hyperlink" Id="rId685"/>
    <Relationship TargetMode="External" Target="https://leetcode.com/problems/string-to-integer-atoi" Type="http://schemas.openxmlformats.org/officeDocument/2006/relationships/hyperlink" Id="rId686"/>
    <Relationship TargetMode="External" Target="https://leetcode.com/problems/string-to-integer-atoi" Type="http://schemas.openxmlformats.org/officeDocument/2006/relationships/hyperlink" Id="rId687"/>
    <Relationship TargetMode="External" Target="https://leetcode.com/problems/palindrome-pairs" Type="http://schemas.openxmlformats.org/officeDocument/2006/relationships/hyperlink" Id="rId688"/>
    <Relationship TargetMode="External" Target="https://leetcode.com/problems/unique-morse-code-words" Type="http://schemas.openxmlformats.org/officeDocument/2006/relationships/hyperlink" Id="rId689"/>
    <Relationship TargetMode="External" Target="https://leetcode.com/problems/restore-ip-addresses" Type="http://schemas.openxmlformats.org/officeDocument/2006/relationships/hyperlink" Id="rId690"/>
    <Relationship TargetMode="External" Target="https://leetcode.com/problems/robot-return-to-origin" Type="http://schemas.openxmlformats.org/officeDocument/2006/relationships/hyperlink" Id="rId691"/>
    <Relationship TargetMode="External" Target="https://leetcode.com/problems/reverse-words-in-a-string-iii" Type="http://schemas.openxmlformats.org/officeDocument/2006/relationships/hyperlink" Id="rId692"/>
    <Relationship TargetMode="External" Target="https://leetcode.com/problems/implement-strstr" Type="http://schemas.openxmlformats.org/officeDocument/2006/relationships/hyperlink" Id="rId693"/>
    <Relationship TargetMode="External" Target="https://leetcode.com/problems/longest-valid-parentheses" Type="http://schemas.openxmlformats.org/officeDocument/2006/relationships/hyperlink" Id="rId694"/>
    <Relationship TargetMode="External" Target="https://leetcode.com/problems/add-strings" Type="http://schemas.openxmlformats.org/officeDocument/2006/relationships/hyperlink" Id="rId695"/>
    <Relationship TargetMode="External" Target="https://leetcode.com/problems/to-lower-case" Type="http://schemas.openxmlformats.org/officeDocument/2006/relationships/hyperlink" Id="rId696"/>
    <Relationship TargetMode="External" Target="https://leetcode.com/problems/valid-number" Type="http://schemas.openxmlformats.org/officeDocument/2006/relationships/hyperlink" Id="rId697"/>
    <Relationship TargetMode="External" Target="https://leetcode.com/problems/ransom-note" Type="http://schemas.openxmlformats.org/officeDocument/2006/relationships/hyperlink" Id="rId698"/>
    <Relationship TargetMode="External" Target="https://leetcode.com/problems/find-duplicate-file-in-system" Type="http://schemas.openxmlformats.org/officeDocument/2006/relationships/hyperlink" Id="rId699"/>
    <Relationship TargetMode="External" Target="https://leetcode.com/problems/first-unique-character-in-a-string" Type="http://schemas.openxmlformats.org/officeDocument/2006/relationships/hyperlink" Id="rId700"/>
    <Relationship TargetMode="External" Target="https://leetcode.com/problems/palindromic-substrings" Type="http://schemas.openxmlformats.org/officeDocument/2006/relationships/hyperlink" Id="rId701"/>
    <Relationship TargetMode="External" Target="https://leetcode.com/problems/substring-with-concatenation-of-all-words" Type="http://schemas.openxmlformats.org/officeDocument/2006/relationships/hyperlink" Id="rId702"/>
    <Relationship TargetMode="External" Target="https://leetcode.com/problems/reorder-data-in-log-files" Type="http://schemas.openxmlformats.org/officeDocument/2006/relationships/hyperlink" Id="rId703"/>
    <Relationship TargetMode="External" Target="https://leetcode.com/problems/reverse-vowels-of-a-string" Type="http://schemas.openxmlformats.org/officeDocument/2006/relationships/hyperlink" Id="rId704"/>
    <Relationship TargetMode="External" Target="https://leetcode.com/problems/decode-ways" Type="http://schemas.openxmlformats.org/officeDocument/2006/relationships/hyperlink" Id="rId705"/>
    <Relationship TargetMode="External" Target="https://leetcode.com/problems/valid-palindrome" Type="http://schemas.openxmlformats.org/officeDocument/2006/relationships/hyperlink" Id="rId706"/>
    <Relationship TargetMode="External" Target="https://leetcode.com/problems/distinct-subsequences" Type="http://schemas.openxmlformats.org/officeDocument/2006/relationships/hyperlink" Id="rId707"/>
    <Relationship TargetMode="External" Target="https://leetcode.com/problems/interleaving-string" Type="http://schemas.openxmlformats.org/officeDocument/2006/relationships/hyperlink" Id="rId708"/>
    <Relationship TargetMode="External" Target="https://leetcode.com/problems/shortest-palindrome" Type="http://schemas.openxmlformats.org/officeDocument/2006/relationships/hyperlink" Id="rId709"/>
    <Relationship TargetMode="External" Target="https://leetcode.com/problems/text-justification" Type="http://schemas.openxmlformats.org/officeDocument/2006/relationships/hyperlink" Id="rId710"/>
    <Relationship TargetMode="External" Target="https://leetcode.com/problems/scramble-string" Type="http://schemas.openxmlformats.org/officeDocument/2006/relationships/hyperlink" Id="rId711"/>
    <Relationship TargetMode="External" Target="https://leetcode.com/problems/basic-calculator-iv" Type="http://schemas.openxmlformats.org/officeDocument/2006/relationships/hyperlink" Id="rId712"/>
    <Relationship TargetMode="External" Target="https://leetcode.com/problems/simplify-path" Type="http://schemas.openxmlformats.org/officeDocument/2006/relationships/hyperlink" Id="rId713"/>
    <Relationship TargetMode="External" Target="https://leetcode.com/problems/compare-version-numbers" Type="http://schemas.openxmlformats.org/officeDocument/2006/relationships/hyperlink" Id="rId714"/>
    <Relationship TargetMode="External" Target="https://leetcode.com/problems/special-binary-string" Type="http://schemas.openxmlformats.org/officeDocument/2006/relationships/hyperlink" Id="rId715"/>
    <Relationship TargetMode="External" Target="https://leetcode.com/problems/next-closest-time" Type="http://schemas.openxmlformats.org/officeDocument/2006/relationships/hyperlink" Id="rId716"/>
    <Relationship TargetMode="External" Target="https://leetcode.com/problems/word-ladder-ii" Type="http://schemas.openxmlformats.org/officeDocument/2006/relationships/hyperlink" Id="rId717"/>
    <Relationship TargetMode="External" Target="https://leetcode.com/problems/basic-calculator-ii" Type="http://schemas.openxmlformats.org/officeDocument/2006/relationships/hyperlink" Id="rId718"/>
    <Relationship TargetMode="External" Target="https://leetcode.com/problems/reverse-string-ii" Type="http://schemas.openxmlformats.org/officeDocument/2006/relationships/hyperlink" Id="rId719"/>
    <Relationship TargetMode="External" Target="https://leetcode.com/problems/length-of-last-word" Type="http://schemas.openxmlformats.org/officeDocument/2006/relationships/hyperlink" Id="rId720"/>
    <Relationship TargetMode="External" Target="https://leetcode.com/problems/wildcard-matching" Type="http://schemas.openxmlformats.org/officeDocument/2006/relationships/hyperlink" Id="rId721"/>
    <Relationship TargetMode="External" Target="https://leetcode.com/problems/reorganize-string" Type="http://schemas.openxmlformats.org/officeDocument/2006/relationships/hyperlink" Id="rId722"/>
    <Relationship TargetMode="External" Target="https://leetcode.com/problems/minimum-time-difference" Type="http://schemas.openxmlformats.org/officeDocument/2006/relationships/hyperlink" Id="rId723"/>
    <Relationship TargetMode="External" Target="https://leetcode.com/problems/find-the-closest-palindrome" Type="http://schemas.openxmlformats.org/officeDocument/2006/relationships/hyperlink" Id="rId724"/>
    <Relationship TargetMode="External" Target="https://leetcode.com/problems/rotated-digits" Type="http://schemas.openxmlformats.org/officeDocument/2006/relationships/hyperlink" Id="rId725"/>
    <Relationship TargetMode="External" Target="https://leetcode.com/problems/count-different-palindromic-subsequences" Type="http://schemas.openxmlformats.org/officeDocument/2006/relationships/hyperlink" Id="rId726"/>
    <Relationship TargetMode="External" Target="https://leetcode.com/problems/smallest-range-covering-elements-from-k-lists" Type="http://schemas.openxmlformats.org/officeDocument/2006/relationships/hyperlink" Id="rId727"/>
    <Relationship TargetMode="External" Target="https://leetcode.com/problems/longest-uncommon-subsequence-i" Type="http://schemas.openxmlformats.org/officeDocument/2006/relationships/hyperlink" Id="rId728"/>
    <Relationship TargetMode="External" Target="https://leetcode.com/problems/score-of-parentheses" Type="http://schemas.openxmlformats.org/officeDocument/2006/relationships/hyperlink" Id="rId729"/>
    <Relationship TargetMode="External" Target="https://leetcode.com/problems/brace-expansion-ii" Type="http://schemas.openxmlformats.org/officeDocument/2006/relationships/hyperlink" Id="rId730"/>
    <Relationship TargetMode="External" Target="https://leetcode.com/problems/count-binary-substrings" Type="http://schemas.openxmlformats.org/officeDocument/2006/relationships/hyperlink" Id="rId731"/>
    <Relationship TargetMode="External" Target="https://leetcode.com/problems/repeated-string-match" Type="http://schemas.openxmlformats.org/officeDocument/2006/relationships/hyperlink" Id="rId732"/>
    <Relationship TargetMode="External" Target="https://leetcode.com/problems/repeated-substring-pattern" Type="http://schemas.openxmlformats.org/officeDocument/2006/relationships/hyperlink" Id="rId733"/>
    <Relationship TargetMode="External" Target="https://leetcode.com/problems/design-log-storage-system" Type="http://schemas.openxmlformats.org/officeDocument/2006/relationships/hyperlink" Id="rId734"/>
    <Relationship TargetMode="External" Target="https://leetcode.com/problems/read-n-characters-given-read4-ii-call-multiple-times" Type="http://schemas.openxmlformats.org/officeDocument/2006/relationships/hyperlink" Id="rId735"/>
    <Relationship TargetMode="External" Target="https://leetcode.com/problems/string-compression" Type="http://schemas.openxmlformats.org/officeDocument/2006/relationships/hyperlink" Id="rId736"/>
    <Relationship TargetMode="External" Target="https://leetcode.com/problems/longest-substring-with-at-most-k-distinct-characters" Type="http://schemas.openxmlformats.org/officeDocument/2006/relationships/hyperlink" Id="rId737"/>
    <Relationship TargetMode="External" Target="https://leetcode.com/problems/find-and-replace-pattern" Type="http://schemas.openxmlformats.org/officeDocument/2006/relationships/hyperlink" Id="rId738"/>
    <Relationship TargetMode="External" Target="https://leetcode.com/problems/construct-string-from-binary-tree" Type="http://schemas.openxmlformats.org/officeDocument/2006/relationships/hyperlink" Id="rId739"/>
    <Relationship TargetMode="External" Target="https://leetcode.com/problems/groups-of-special-equivalent-strings" Type="http://schemas.openxmlformats.org/officeDocument/2006/relationships/hyperlink" Id="rId740"/>
    <Relationship TargetMode="External" Target="https://leetcode.com/problems/most-common-word" Type="http://schemas.openxmlformats.org/officeDocument/2006/relationships/hyperlink" Id="rId741"/>
    <Relationship TargetMode="External" Target="https://leetcode.com/problems/basic-calculator-iii" Type="http://schemas.openxmlformats.org/officeDocument/2006/relationships/hyperlink" Id="rId742"/>
    <Relationship TargetMode="External" Target="https://leetcode.com/problems/remove-comments" Type="http://schemas.openxmlformats.org/officeDocument/2006/relationships/hyperlink" Id="rId743"/>
    <Relationship TargetMode="External" Target="https://leetcode.com/problems/longest-substring-with-at-most-two-distinct-characters" Type="http://schemas.openxmlformats.org/officeDocument/2006/relationships/hyperlink" Id="rId744"/>
    <Relationship TargetMode="External" Target="https://leetcode.com/problems/optimal-division" Type="http://schemas.openxmlformats.org/officeDocument/2006/relationships/hyperlink" Id="rId745"/>
    <Relationship TargetMode="External" Target="https://leetcode.com/problems/parse-lisp-expression" Type="http://schemas.openxmlformats.org/officeDocument/2006/relationships/hyperlink" Id="rId746"/>
    <Relationship TargetMode="External" Target="https://leetcode.com/problems/split-a-string-in-balanced-strings" Type="http://schemas.openxmlformats.org/officeDocument/2006/relationships/hyperlink" Id="rId747"/>
    <Relationship TargetMode="External" Target="https://leetcode.com/problems/valid-palindrome-ii" Type="http://schemas.openxmlformats.org/officeDocument/2006/relationships/hyperlink" Id="rId748"/>
    <Relationship TargetMode="External" Target="https://leetcode.com/problems/utf-8-validation" Type="http://schemas.openxmlformats.org/officeDocument/2006/relationships/hyperlink" Id="rId749"/>
    <Relationship TargetMode="External" Target="https://leetcode.com/problems/subsets" Type="http://schemas.openxmlformats.org/officeDocument/2006/relationships/hyperlink" Id="rId750"/>
    <Relationship TargetMode="External" Target="https://leetcode.com/problems/single-number" Type="http://schemas.openxmlformats.org/officeDocument/2006/relationships/hyperlink" Id="rId751"/>
    <Relationship TargetMode="External" Target="https://leetcode.com/problems/missing-number" Type="http://schemas.openxmlformats.org/officeDocument/2006/relationships/hyperlink" Id="rId752"/>
    <Relationship TargetMode="External" Target="https://leetcode.com/problems/majority-element" Type="http://schemas.openxmlformats.org/officeDocument/2006/relationships/hyperlink" Id="rId753"/>
    <Relationship TargetMode="External" Target="https://leetcode.com/problems/single-number-ii" Type="http://schemas.openxmlformats.org/officeDocument/2006/relationships/hyperlink" Id="rId754"/>
    <Relationship TargetMode="External" Target="https://leetcode.com/problems/maximum-xor-of-two-numbers-in-an-array" Type="http://schemas.openxmlformats.org/officeDocument/2006/relationships/hyperlink" Id="rId755"/>
    <Relationship TargetMode="External" Target="https://leetcode.com/problems/maximum-length-of-a-concatenated-string-with-unique-characters" Type="http://schemas.openxmlformats.org/officeDocument/2006/relationships/hyperlink" Id="rId756"/>
    <Relationship TargetMode="External" Target="https://leetcode.com/problems/repeated-dna-sequences" Type="http://schemas.openxmlformats.org/officeDocument/2006/relationships/hyperlink" Id="rId757"/>
    <Relationship TargetMode="External" Target="https://leetcode.com/problems/maximum-product-of-word-lengths" Type="http://schemas.openxmlformats.org/officeDocument/2006/relationships/hyperlink" Id="rId758"/>
    <Relationship TargetMode="External" Target="https://leetcode.com/problems/number-of-islands" Type="http://schemas.openxmlformats.org/officeDocument/2006/relationships/hyperlink" Id="rId759"/>
    <Relationship TargetMode="External" Target="https://leetcode.com/problems/critical-connections-in-a-network" Type="http://schemas.openxmlformats.org/officeDocument/2006/relationships/hyperlink" Id="rId760"/>
    <Relationship TargetMode="External" Target="https://leetcode.com/problems/remove-invalid-parentheses" Type="http://schemas.openxmlformats.org/officeDocument/2006/relationships/hyperlink" Id="rId761"/>
    <Relationship TargetMode="External" Target="https://leetcode.com/problems/reconstruct-itinerary" Type="http://schemas.openxmlformats.org/officeDocument/2006/relationships/hyperlink" Id="rId762"/>
    <Relationship TargetMode="External" Target="https://leetcode.com/problems/decode-string" Type="http://schemas.openxmlformats.org/officeDocument/2006/relationships/hyperlink" Id="rId763"/>
    <Relationship TargetMode="External" Target="https://leetcode.com/problems/binary-tree-maximum-path-sum" Type="http://schemas.openxmlformats.org/officeDocument/2006/relationships/hyperlink" Id="rId764"/>
    <Relationship TargetMode="External" Target="https://leetcode.com/problems/flatten-a-multilevel-doubly-linked-list" Type="http://schemas.openxmlformats.org/officeDocument/2006/relationships/hyperlink" Id="rId765"/>
    <Relationship TargetMode="External" Target="https://leetcode.com/problems/friend-circles" Type="http://schemas.openxmlformats.org/officeDocument/2006/relationships/hyperlink" Id="rId766"/>
    <Relationship TargetMode="External" Target="https://leetcode.com/problems/binary-tree-right-side-view" Type="http://schemas.openxmlformats.org/officeDocument/2006/relationships/hyperlink" Id="rId767"/>
    <Relationship TargetMode="External" Target="https://leetcode.com/problems/validate-binary-search-tree" Type="http://schemas.openxmlformats.org/officeDocument/2006/relationships/hyperlink" Id="rId768"/>
    <Relationship TargetMode="External" Target="https://leetcode.com/problems/nested-list-weight-sum-ii" Type="http://schemas.openxmlformats.org/officeDocument/2006/relationships/hyperlink" Id="rId769"/>
    <Relationship TargetMode="External" Target="https://leetcode.com/problems/course-schedule-ii" Type="http://schemas.openxmlformats.org/officeDocument/2006/relationships/hyperlink" Id="rId770"/>
    <Relationship TargetMode="External" Target="https://leetcode.com/problems/concatenated-words" Type="http://schemas.openxmlformats.org/officeDocument/2006/relationships/hyperlink" Id="rId771"/>
    <Relationship TargetMode="External" Target="https://leetcode.com/problems/max-area-of-island" Type="http://schemas.openxmlformats.org/officeDocument/2006/relationships/hyperlink" Id="rId772"/>
    <Relationship TargetMode="External" Target="https://leetcode.com/problems/construct-binary-tree-from-preorder-and-inorder-traversal" Type="http://schemas.openxmlformats.org/officeDocument/2006/relationships/hyperlink" Id="rId773"/>
    <Relationship TargetMode="External" Target="https://leetcode.com/problems/all-nodes-distance-k-in-binary-tree" Type="http://schemas.openxmlformats.org/officeDocument/2006/relationships/hyperlink" Id="rId774"/>
    <Relationship TargetMode="External" Target="https://leetcode.com/problems/flood-fill" Type="http://schemas.openxmlformats.org/officeDocument/2006/relationships/hyperlink" Id="rId775"/>
    <Relationship TargetMode="External" Target="https://leetcode.com/problems/course-schedule" Type="http://schemas.openxmlformats.org/officeDocument/2006/relationships/hyperlink" Id="rId776"/>
    <Relationship TargetMode="External" Target="https://leetcode.com/problems/minesweeper" Type="http://schemas.openxmlformats.org/officeDocument/2006/relationships/hyperlink" Id="rId777"/>
    <Relationship TargetMode="External" Target="https://leetcode.com/problems/24-game" Type="http://schemas.openxmlformats.org/officeDocument/2006/relationships/hyperlink" Id="rId778"/>
    <Relationship TargetMode="External" Target="https://leetcode.com/problems/accounts-merge" Type="http://schemas.openxmlformats.org/officeDocument/2006/relationships/hyperlink" Id="rId779"/>
    <Relationship TargetMode="External" Target="https://leetcode.com/problems/clone-graph" Type="http://schemas.openxmlformats.org/officeDocument/2006/relationships/hyperlink" Id="rId780"/>
    <Relationship TargetMode="External" Target="https://leetcode.com/problems/convert-sorted-list-to-binary-search-tree" Type="http://schemas.openxmlformats.org/officeDocument/2006/relationships/hyperlink" Id="rId781"/>
    <Relationship TargetMode="External" Target="https://leetcode.com/problems/find-leaves-of-binary-tree" Type="http://schemas.openxmlformats.org/officeDocument/2006/relationships/hyperlink" Id="rId782"/>
    <Relationship TargetMode="External" Target="https://leetcode.com/problems/symmetric-tree" Type="http://schemas.openxmlformats.org/officeDocument/2006/relationships/hyperlink" Id="rId783"/>
    <Relationship TargetMode="External" Target="https://leetcode.com/problems/longest-increasing-path-in-a-matrix" Type="http://schemas.openxmlformats.org/officeDocument/2006/relationships/hyperlink" Id="rId784"/>
    <Relationship TargetMode="External" Target="https://leetcode.com/problems/is-graph-bipartite" Type="http://schemas.openxmlformats.org/officeDocument/2006/relationships/hyperlink" Id="rId785"/>
    <Relationship TargetMode="External" Target="https://leetcode.com/problems/recover-binary-search-tree" Type="http://schemas.openxmlformats.org/officeDocument/2006/relationships/hyperlink" Id="rId786"/>
    <Relationship TargetMode="External" Target="https://leetcode.com/problems/the-maze" Type="http://schemas.openxmlformats.org/officeDocument/2006/relationships/hyperlink" Id="rId787"/>
    <Relationship TargetMode="External" Target="https://leetcode.com/problems/number-of-distinct-islands" Type="http://schemas.openxmlformats.org/officeDocument/2006/relationships/hyperlink" Id="rId788"/>
    <Relationship TargetMode="External" Target="https://leetcode.com/problems/pacific-atlantic-water-flow" Type="http://schemas.openxmlformats.org/officeDocument/2006/relationships/hyperlink" Id="rId789"/>
    <Relationship TargetMode="External" Target="https://leetcode.com/problems/robot-room-cleaner" Type="http://schemas.openxmlformats.org/officeDocument/2006/relationships/hyperlink" Id="rId790"/>
    <Relationship TargetMode="External" Target="https://leetcode.com/problems/flatten-binary-tree-to-linked-list" Type="http://schemas.openxmlformats.org/officeDocument/2006/relationships/hyperlink" Id="rId791"/>
    <Relationship TargetMode="External" Target="https://leetcode.com/problems/unique-paths-iii" Type="http://schemas.openxmlformats.org/officeDocument/2006/relationships/hyperlink" Id="rId792"/>
    <Relationship TargetMode="External" Target="https://leetcode.com/problems/nested-list-weight-sum" Type="http://schemas.openxmlformats.org/officeDocument/2006/relationships/hyperlink" Id="rId793"/>
    <Relationship TargetMode="External" Target="https://leetcode.com/problems/delete-nodes-and-return-forest" Type="http://schemas.openxmlformats.org/officeDocument/2006/relationships/hyperlink" Id="rId794"/>
    <Relationship TargetMode="External" Target="https://leetcode.com/problems/cracking-the-safe" Type="http://schemas.openxmlformats.org/officeDocument/2006/relationships/hyperlink" Id="rId795"/>
    <Relationship TargetMode="External" Target="https://leetcode.com/problems/populating-next-right-pointers-in-each-node" Type="http://schemas.openxmlformats.org/officeDocument/2006/relationships/hyperlink" Id="rId796"/>
    <Relationship TargetMode="External" Target="https://leetcode.com/problems/convert-sorted-array-to-binary-search-tree" Type="http://schemas.openxmlformats.org/officeDocument/2006/relationships/hyperlink" Id="rId797"/>
    <Relationship TargetMode="External" Target="https://leetcode.com/problems/maximum-depth-of-binary-tree" Type="http://schemas.openxmlformats.org/officeDocument/2006/relationships/hyperlink" Id="rId798"/>
    <Relationship TargetMode="External" Target="https://leetcode.com/problems/populating-next-right-pointers-in-each-node-ii" Type="http://schemas.openxmlformats.org/officeDocument/2006/relationships/hyperlink" Id="rId799"/>
    <Relationship TargetMode="External" Target="https://leetcode.com/problems/binary-tree-paths" Type="http://schemas.openxmlformats.org/officeDocument/2006/relationships/hyperlink" Id="rId800"/>
    <Relationship TargetMode="External" Target="https://leetcode.com/problems/number-of-islands" Type="http://schemas.openxmlformats.org/officeDocument/2006/relationships/hyperlink" Id="rId801"/>
    <Relationship TargetMode="External" Target="https://leetcode.com/problems/remove-invalid-parentheses" Type="http://schemas.openxmlformats.org/officeDocument/2006/relationships/hyperlink" Id="rId802"/>
    <Relationship TargetMode="External" Target="https://leetcode.com/problems/word-ladder" Type="http://schemas.openxmlformats.org/officeDocument/2006/relationships/hyperlink" Id="rId803"/>
    <Relationship TargetMode="External" Target="https://leetcode.com/problems/rotting-oranges" Type="http://schemas.openxmlformats.org/officeDocument/2006/relationships/hyperlink" Id="rId804"/>
    <Relationship TargetMode="External" Target="https://leetcode.com/problems/binary-tree-right-side-view" Type="http://schemas.openxmlformats.org/officeDocument/2006/relationships/hyperlink" Id="rId805"/>
    <Relationship TargetMode="External" Target="https://leetcode.com/problems/course-schedule-ii" Type="http://schemas.openxmlformats.org/officeDocument/2006/relationships/hyperlink" Id="rId806"/>
    <Relationship TargetMode="External" Target="https://leetcode.com/problems/sliding-puzzle" Type="http://schemas.openxmlformats.org/officeDocument/2006/relationships/hyperlink" Id="rId807"/>
    <Relationship TargetMode="External" Target="https://leetcode.com/problems/word-ladder-ii" Type="http://schemas.openxmlformats.org/officeDocument/2006/relationships/hyperlink" Id="rId808"/>
    <Relationship TargetMode="External" Target="https://leetcode.com/problems/all-nodes-distance-k-in-binary-tree" Type="http://schemas.openxmlformats.org/officeDocument/2006/relationships/hyperlink" Id="rId809"/>
    <Relationship TargetMode="External" Target="https://leetcode.com/problems/shortest-distance-from-all-buildings" Type="http://schemas.openxmlformats.org/officeDocument/2006/relationships/hyperlink" Id="rId810"/>
    <Relationship TargetMode="External" Target="https://leetcode.com/problems/course-schedule" Type="http://schemas.openxmlformats.org/officeDocument/2006/relationships/hyperlink" Id="rId811"/>
    <Relationship TargetMode="External" Target="https://leetcode.com/problems/minesweeper" Type="http://schemas.openxmlformats.org/officeDocument/2006/relationships/hyperlink" Id="rId812"/>
    <Relationship TargetMode="External" Target="https://leetcode.com/problems/binary-tree-zigzag-level-order-traversal" Type="http://schemas.openxmlformats.org/officeDocument/2006/relationships/hyperlink" Id="rId813"/>
    <Relationship TargetMode="External" Target="https://leetcode.com/problems/cheapest-flights-within-k-stops" Type="http://schemas.openxmlformats.org/officeDocument/2006/relationships/hyperlink" Id="rId814"/>
    <Relationship TargetMode="External" Target="https://leetcode.com/problems/clone-graph" Type="http://schemas.openxmlformats.org/officeDocument/2006/relationships/hyperlink" Id="rId815"/>
    <Relationship TargetMode="External" Target="https://leetcode.com/problems/snakes-and-ladders" Type="http://schemas.openxmlformats.org/officeDocument/2006/relationships/hyperlink" Id="rId816"/>
    <Relationship TargetMode="External" Target="https://leetcode.com/problems/symmetric-tree" Type="http://schemas.openxmlformats.org/officeDocument/2006/relationships/hyperlink" Id="rId817"/>
    <Relationship TargetMode="External" Target="https://leetcode.com/problems/binary-tree-level-order-traversal" Type="http://schemas.openxmlformats.org/officeDocument/2006/relationships/hyperlink" Id="rId818"/>
    <Relationship TargetMode="External" Target="https://leetcode.com/problems/is-graph-bipartite" Type="http://schemas.openxmlformats.org/officeDocument/2006/relationships/hyperlink" Id="rId819"/>
    <Relationship TargetMode="External" Target="https://leetcode.com/problems/trapping-rain-water-ii" Type="http://schemas.openxmlformats.org/officeDocument/2006/relationships/hyperlink" Id="rId820"/>
    <Relationship TargetMode="External" Target="https://leetcode.com/problems/the-maze" Type="http://schemas.openxmlformats.org/officeDocument/2006/relationships/hyperlink" Id="rId821"/>
    <Relationship TargetMode="External" Target="https://leetcode.com/problems/minimum-knight-moves" Type="http://schemas.openxmlformats.org/officeDocument/2006/relationships/hyperlink" Id="rId822"/>
    <Relationship TargetMode="External" Target="https://leetcode.com/problems/pacific-atlantic-water-flow" Type="http://schemas.openxmlformats.org/officeDocument/2006/relationships/hyperlink" Id="rId823"/>
    <Relationship TargetMode="External" Target="https://leetcode.com/problems/walls-and-gates" Type="http://schemas.openxmlformats.org/officeDocument/2006/relationships/hyperlink" Id="rId824"/>
    <Relationship TargetMode="External" Target="https://leetcode.com/problems/shortest-path-in-binary-matrix" Type="http://schemas.openxmlformats.org/officeDocument/2006/relationships/hyperlink" Id="rId825"/>
    <Relationship TargetMode="External" Target="https://leetcode.com/problems/cat-and-mouse" Type="http://schemas.openxmlformats.org/officeDocument/2006/relationships/hyperlink" Id="rId826"/>
    <Relationship TargetMode="External" Target="https://leetcode.com/problems/bus-routes" Type="http://schemas.openxmlformats.org/officeDocument/2006/relationships/hyperlink" Id="rId827"/>
    <Relationship TargetMode="External" Target="https://leetcode.com/problems/perfect-squares" Type="http://schemas.openxmlformats.org/officeDocument/2006/relationships/hyperlink" Id="rId828"/>
    <Relationship TargetMode="External" Target="https://leetcode.com/problems/web-crawler-multithreaded" Type="http://schemas.openxmlformats.org/officeDocument/2006/relationships/hyperlink" Id="rId829"/>
    <Relationship TargetMode="External" Target="https://leetcode.com/problems/01-matrix" Type="http://schemas.openxmlformats.org/officeDocument/2006/relationships/hyperlink" Id="rId830"/>
    <Relationship TargetMode="External" Target="https://leetcode.com/problems/surrounded-regions" Type="http://schemas.openxmlformats.org/officeDocument/2006/relationships/hyperlink" Id="rId831"/>
    <Relationship TargetMode="External" Target="https://leetcode.com/problems/graph-valid-tree" Type="http://schemas.openxmlformats.org/officeDocument/2006/relationships/hyperlink" Id="rId832"/>
    <Relationship TargetMode="External" Target="https://leetcode.com/problems/shortest-path-to-get-all-keys" Type="http://schemas.openxmlformats.org/officeDocument/2006/relationships/hyperlink" Id="rId833"/>
    <Relationship TargetMode="External" Target="https://leetcode.com/problems/shortest-path-visiting-all-nodes" Type="http://schemas.openxmlformats.org/officeDocument/2006/relationships/hyperlink" Id="rId834"/>
    <Relationship TargetMode="External" Target="https://leetcode.com/problems/minimum-height-trees" Type="http://schemas.openxmlformats.org/officeDocument/2006/relationships/hyperlink" Id="rId835"/>
    <Relationship TargetMode="External" Target="https://leetcode.com/problems/the-maze-ii" Type="http://schemas.openxmlformats.org/officeDocument/2006/relationships/hyperlink" Id="rId836"/>
    <Relationship TargetMode="External" Target="https://leetcode.com/problems/web-crawler" Type="http://schemas.openxmlformats.org/officeDocument/2006/relationships/hyperlink" Id="rId837"/>
    <Relationship TargetMode="External" Target="https://leetcode.com/problems/number-of-connected-components-in-an-undirected-graph" Type="http://schemas.openxmlformats.org/officeDocument/2006/relationships/hyperlink" Id="rId838"/>
    <Relationship TargetMode="External" Target="https://leetcode.com/problems/n-ary-tree-level-order-traversal" Type="http://schemas.openxmlformats.org/officeDocument/2006/relationships/hyperlink" Id="rId839"/>
    <Relationship TargetMode="External" Target="https://leetcode.com/problems/shortest-bridge" Type="http://schemas.openxmlformats.org/officeDocument/2006/relationships/hyperlink" Id="rId840"/>
    <Relationship TargetMode="External" Target="https://leetcode.com/problems/open-the-lock" Type="http://schemas.openxmlformats.org/officeDocument/2006/relationships/hyperlink" Id="rId841"/>
    <Relationship TargetMode="External" Target="https://leetcode.com/problems/binary-tree-level-order-traversal-ii" Type="http://schemas.openxmlformats.org/officeDocument/2006/relationships/hyperlink" Id="rId842"/>
    <Relationship TargetMode="External" Target="https://leetcode.com/problems/add-two-numbers" Type="http://schemas.openxmlformats.org/officeDocument/2006/relationships/hyperlink" Id="rId843"/>
    <Relationship TargetMode="External" Target="https://leetcode.com/problems/happy-number" Type="http://schemas.openxmlformats.org/officeDocument/2006/relationships/hyperlink" Id="rId844"/>
    <Relationship TargetMode="External" Target="https://leetcode.com/problems/integer-to-english-words" Type="http://schemas.openxmlformats.org/officeDocument/2006/relationships/hyperlink" Id="rId845"/>
    <Relationship TargetMode="External" Target="https://leetcode.com/problems/reverse-integer" Type="http://schemas.openxmlformats.org/officeDocument/2006/relationships/hyperlink" Id="rId846"/>
    <Relationship TargetMode="External" Target="https://leetcode.com/problems/fraction-to-recurring-decimal" Type="http://schemas.openxmlformats.org/officeDocument/2006/relationships/hyperlink" Id="rId847"/>
    <Relationship TargetMode="External" Target="https://leetcode.com/problems/reaching-points" Type="http://schemas.openxmlformats.org/officeDocument/2006/relationships/hyperlink" Id="rId848"/>
    <Relationship TargetMode="External" Target="https://leetcode.com/problems/basic-calculator" Type="http://schemas.openxmlformats.org/officeDocument/2006/relationships/hyperlink" Id="rId849"/>
    <Relationship TargetMode="External" Target="https://leetcode.com/problems/roman-to-integer" Type="http://schemas.openxmlformats.org/officeDocument/2006/relationships/hyperlink" Id="rId850"/>
    <Relationship TargetMode="External" Target="https://leetcode.com/problems/encode-and-decode-tinyurl" Type="http://schemas.openxmlformats.org/officeDocument/2006/relationships/hyperlink" Id="rId851"/>
    <Relationship TargetMode="External" Target="https://leetcode.com/problems/consecutive-numbers-sum" Type="http://schemas.openxmlformats.org/officeDocument/2006/relationships/hyperlink" Id="rId852"/>
    <Relationship TargetMode="External" Target="https://leetcode.com/problems/palindrome-number" Type="http://schemas.openxmlformats.org/officeDocument/2006/relationships/hyperlink" Id="rId853"/>
    <Relationship TargetMode="External" Target="https://leetcode.com/problems/add-binary" Type="http://schemas.openxmlformats.org/officeDocument/2006/relationships/hyperlink" Id="rId854"/>
    <Relationship TargetMode="External" Target="https://leetcode.com/problems/integer-to-roman" Type="http://schemas.openxmlformats.org/officeDocument/2006/relationships/hyperlink" Id="rId855"/>
    <Relationship TargetMode="External" Target="https://leetcode.com/problems/string-to-integer-atoi" Type="http://schemas.openxmlformats.org/officeDocument/2006/relationships/hyperlink" Id="rId856"/>
    <Relationship TargetMode="External" Target="https://leetcode.com/problems/string-to-integer-atoi" Type="http://schemas.openxmlformats.org/officeDocument/2006/relationships/hyperlink" Id="rId857"/>
    <Relationship TargetMode="External" Target="https://leetcode.com/problems/string-to-integer-atoi" Type="http://schemas.openxmlformats.org/officeDocument/2006/relationships/hyperlink" Id="rId858"/>
    <Relationship TargetMode="External" Target="https://leetcode.com/problems/max-points-on-a-line" Type="http://schemas.openxmlformats.org/officeDocument/2006/relationships/hyperlink" Id="rId859"/>
    <Relationship TargetMode="External" Target="https://leetcode.com/problems/valid-number" Type="http://schemas.openxmlformats.org/officeDocument/2006/relationships/hyperlink" Id="rId860"/>
    <Relationship TargetMode="External" Target="https://leetcode.com/problems/powx-n" Type="http://schemas.openxmlformats.org/officeDocument/2006/relationships/hyperlink" Id="rId861"/>
    <Relationship TargetMode="External" Target="https://leetcode.com/problems/multiply-strings" Type="http://schemas.openxmlformats.org/officeDocument/2006/relationships/hyperlink" Id="rId862"/>
    <Relationship TargetMode="External" Target="https://leetcode.com/problems/count-primes" Type="http://schemas.openxmlformats.org/officeDocument/2006/relationships/hyperlink" Id="rId863"/>
    <Relationship TargetMode="External" Target="https://leetcode.com/problems/super-egg-drop" Type="http://schemas.openxmlformats.org/officeDocument/2006/relationships/hyperlink" Id="rId864"/>
    <Relationship TargetMode="External" Target="https://leetcode.com/problems/broken-calculator" Type="http://schemas.openxmlformats.org/officeDocument/2006/relationships/hyperlink" Id="rId865"/>
    <Relationship TargetMode="External" Target="https://leetcode.com/problems/robot-bounded-in-circle" Type="http://schemas.openxmlformats.org/officeDocument/2006/relationships/hyperlink" Id="rId866"/>
    <Relationship TargetMode="External" Target="https://leetcode.com/problems/divide-two-integers" Type="http://schemas.openxmlformats.org/officeDocument/2006/relationships/hyperlink" Id="rId867"/>
    <Relationship TargetMode="External" Target="https://leetcode.com/problems/continuous-subarray-sum" Type="http://schemas.openxmlformats.org/officeDocument/2006/relationships/hyperlink" Id="rId868"/>
    <Relationship TargetMode="External" Target="https://leetcode.com/problems/missing-number" Type="http://schemas.openxmlformats.org/officeDocument/2006/relationships/hyperlink" Id="rId869"/>
    <Relationship TargetMode="External" Target="https://leetcode.com/problems/rectangle-overlap" Type="http://schemas.openxmlformats.org/officeDocument/2006/relationships/hyperlink" Id="rId870"/>
    <Relationship TargetMode="External" Target="https://leetcode.com/problems/maximum-product-of-three-numbers" Type="http://schemas.openxmlformats.org/officeDocument/2006/relationships/hyperlink" Id="rId871"/>
    <Relationship TargetMode="External" Target="https://leetcode.com/problems/number-of-digit-one" Type="http://schemas.openxmlformats.org/officeDocument/2006/relationships/hyperlink" Id="rId872"/>
    <Relationship TargetMode="External" Target="https://leetcode.com/problems/water-and-jug-problem" Type="http://schemas.openxmlformats.org/officeDocument/2006/relationships/hyperlink" Id="rId873"/>
    <Relationship TargetMode="External" Target="https://leetcode.com/problems/excel-sheet-column-title" Type="http://schemas.openxmlformats.org/officeDocument/2006/relationships/hyperlink" Id="rId874"/>
    <Relationship TargetMode="External" Target="https://leetcode.com/problems/cracking-the-safe" Type="http://schemas.openxmlformats.org/officeDocument/2006/relationships/hyperlink" Id="rId875"/>
    <Relationship TargetMode="External" Target="https://leetcode.com/problems/valid-square" Type="http://schemas.openxmlformats.org/officeDocument/2006/relationships/hyperlink" Id="rId876"/>
    <Relationship TargetMode="External" Target="https://leetcode.com/problems/sqrtx" Type="http://schemas.openxmlformats.org/officeDocument/2006/relationships/hyperlink" Id="rId877"/>
    <Relationship TargetMode="External" Target="https://leetcode.com/problems/prime-palindrome" Type="http://schemas.openxmlformats.org/officeDocument/2006/relationships/hyperlink" Id="rId878"/>
    <Relationship TargetMode="External" Target="https://leetcode.com/problems/perfect-squares" Type="http://schemas.openxmlformats.org/officeDocument/2006/relationships/hyperlink" Id="rId879"/>
    <Relationship TargetMode="External" Target="https://leetcode.com/problems/bulb-switcher" Type="http://schemas.openxmlformats.org/officeDocument/2006/relationships/hyperlink" Id="rId880"/>
    <Relationship TargetMode="External" Target="https://leetcode.com/problems/valid-tic-tac-toe-state" Type="http://schemas.openxmlformats.org/officeDocument/2006/relationships/hyperlink" Id="rId881"/>
    <Relationship TargetMode="External" Target="https://leetcode.com/problems/ugly-number-ii" Type="http://schemas.openxmlformats.org/officeDocument/2006/relationships/hyperlink" Id="rId882"/>
    <Relationship TargetMode="External" Target="https://leetcode.com/problems/confusing-number-ii" Type="http://schemas.openxmlformats.org/officeDocument/2006/relationships/hyperlink" Id="rId883"/>
    <Relationship TargetMode="External" Target="https://leetcode.com/problems/rectangle-area" Type="http://schemas.openxmlformats.org/officeDocument/2006/relationships/hyperlink" Id="rId884"/>
    <Relationship TargetMode="External" Target="https://leetcode.com/problems/stone-game" Type="http://schemas.openxmlformats.org/officeDocument/2006/relationships/hyperlink" Id="rId885"/>
    <Relationship TargetMode="External" Target="https://leetcode.com/problems/largest-divisible-subset" Type="http://schemas.openxmlformats.org/officeDocument/2006/relationships/hyperlink" Id="rId886"/>
    <Relationship TargetMode="External" Target="https://leetcode.com/problems/best-meeting-point" Type="http://schemas.openxmlformats.org/officeDocument/2006/relationships/hyperlink" Id="rId887"/>
    <Relationship TargetMode="External" Target="https://leetcode.com/problems/strobogrammatic-number-ii" Type="http://schemas.openxmlformats.org/officeDocument/2006/relationships/hyperlink" Id="rId888"/>
    <Relationship TargetMode="External" Target="https://leetcode.com/problems/excel-sheet-column-number" Type="http://schemas.openxmlformats.org/officeDocument/2006/relationships/hyperlink" Id="rId889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